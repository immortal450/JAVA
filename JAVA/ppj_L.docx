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594"/>
        <w:gridCol w:w="70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5" w:hRule="atLeast"/>
        </w:trPr>
        <w:tc>
          <w:tcPr>
            <w:tcW w:w="2594" w:type="dxa"/>
          </w:tcPr>
          <w:p>
            <w:pPr>
              <w:pStyle w:val="8"/>
              <w:spacing w:before="100"/>
              <w:rPr>
                <w:b/>
                <w:sz w:val="24"/>
              </w:rPr>
            </w:pPr>
            <w:r>
              <w:rPr>
                <w:b/>
                <w:sz w:val="24"/>
              </w:rPr>
              <w:t>Experiment</w:t>
            </w:r>
            <w:r>
              <w:rPr>
                <w:b/>
                <w:spacing w:val="-5"/>
                <w:sz w:val="24"/>
              </w:rPr>
              <w:t xml:space="preserve"> </w:t>
            </w:r>
            <w:r>
              <w:rPr>
                <w:b/>
                <w:spacing w:val="-2"/>
                <w:sz w:val="24"/>
              </w:rPr>
              <w:t>Number</w:t>
            </w:r>
          </w:p>
        </w:tc>
        <w:tc>
          <w:tcPr>
            <w:tcW w:w="7085" w:type="dxa"/>
          </w:tcPr>
          <w:p>
            <w:pPr>
              <w:pStyle w:val="8"/>
              <w:spacing w:before="100"/>
              <w:ind w:left="100"/>
              <w:rPr>
                <w:rFonts w:hint="default"/>
                <w:sz w:val="22"/>
                <w:lang w:val="en-US"/>
              </w:rPr>
            </w:pPr>
            <w:r>
              <w:rPr>
                <w:sz w:val="22"/>
              </w:rPr>
              <w:t>WEEK</w:t>
            </w:r>
            <w:r>
              <w:rPr>
                <w:rFonts w:hint="default"/>
                <w:sz w:val="22"/>
                <w:lang w:val="en-US"/>
              </w:rPr>
              <w:t>2</w:t>
            </w:r>
            <w:r>
              <w:rPr>
                <w:spacing w:val="-7"/>
                <w:sz w:val="22"/>
              </w:rPr>
              <w:t xml:space="preserve"> </w:t>
            </w:r>
            <w:r>
              <w:rPr>
                <w:spacing w:val="-4"/>
                <w:sz w:val="22"/>
              </w:rPr>
              <w:t>LAB</w:t>
            </w:r>
            <w:r>
              <w:rPr>
                <w:rFonts w:hint="default"/>
                <w:spacing w:val="-4"/>
                <w:sz w:val="22"/>
                <w:lang w:val="en-US"/>
              </w:rPr>
              <w:t xml:space="preserve"> - 2,3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5" w:hRule="atLeast"/>
        </w:trPr>
        <w:tc>
          <w:tcPr>
            <w:tcW w:w="2594" w:type="dxa"/>
          </w:tcPr>
          <w:p>
            <w:pPr>
              <w:pStyle w:val="8"/>
              <w:spacing w:before="100"/>
              <w:rPr>
                <w:b/>
                <w:sz w:val="24"/>
              </w:rPr>
            </w:pPr>
            <w:r>
              <w:rPr>
                <w:b/>
                <w:sz w:val="24"/>
              </w:rPr>
              <w:t>Date</w:t>
            </w:r>
            <w:r>
              <w:rPr>
                <w:b/>
                <w:spacing w:val="-1"/>
                <w:sz w:val="24"/>
              </w:rPr>
              <w:t xml:space="preserve"> </w:t>
            </w:r>
            <w:r>
              <w:rPr>
                <w:b/>
                <w:sz w:val="24"/>
              </w:rPr>
              <w:t>of</w:t>
            </w:r>
            <w:r>
              <w:rPr>
                <w:b/>
                <w:spacing w:val="-1"/>
                <w:sz w:val="24"/>
              </w:rPr>
              <w:t xml:space="preserve"> </w:t>
            </w:r>
            <w:r>
              <w:rPr>
                <w:b/>
                <w:spacing w:val="-2"/>
                <w:sz w:val="24"/>
              </w:rPr>
              <w:t>Experiment</w:t>
            </w:r>
          </w:p>
        </w:tc>
        <w:tc>
          <w:tcPr>
            <w:tcW w:w="7085" w:type="dxa"/>
          </w:tcPr>
          <w:p>
            <w:pPr>
              <w:pStyle w:val="8"/>
              <w:spacing w:before="100"/>
              <w:ind w:left="100"/>
              <w:rPr>
                <w:rFonts w:hint="default"/>
                <w:sz w:val="22"/>
                <w:lang w:val="en-US"/>
              </w:rPr>
            </w:pPr>
            <w:r>
              <w:rPr>
                <w:spacing w:val="-2"/>
                <w:sz w:val="22"/>
              </w:rPr>
              <w:t>1</w:t>
            </w:r>
            <w:r>
              <w:rPr>
                <w:rFonts w:hint="default"/>
                <w:spacing w:val="-2"/>
                <w:sz w:val="22"/>
                <w:lang w:val="en-US"/>
              </w:rPr>
              <w:t>7</w:t>
            </w:r>
            <w:r>
              <w:rPr>
                <w:spacing w:val="-2"/>
                <w:sz w:val="22"/>
              </w:rPr>
              <w:t>/1</w:t>
            </w:r>
            <w:r>
              <w:rPr>
                <w:rFonts w:hint="default"/>
                <w:spacing w:val="-2"/>
                <w:sz w:val="22"/>
                <w:lang w:val="en-US"/>
              </w:rPr>
              <w:t>2</w:t>
            </w:r>
            <w:r>
              <w:rPr>
                <w:spacing w:val="-2"/>
                <w:sz w:val="22"/>
              </w:rPr>
              <w:t>/2024</w:t>
            </w:r>
            <w:r>
              <w:rPr>
                <w:rFonts w:hint="default"/>
                <w:spacing w:val="-2"/>
                <w:sz w:val="22"/>
                <w:lang w:val="en-US"/>
              </w:rPr>
              <w:t xml:space="preserve"> - 18/12/2024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84" w:hRule="atLeast"/>
        </w:trPr>
        <w:tc>
          <w:tcPr>
            <w:tcW w:w="2594" w:type="dxa"/>
          </w:tcPr>
          <w:p>
            <w:pPr>
              <w:pStyle w:val="8"/>
              <w:spacing w:before="99"/>
              <w:rPr>
                <w:b/>
                <w:sz w:val="24"/>
              </w:rPr>
            </w:pPr>
            <w:r>
              <w:rPr>
                <w:b/>
                <w:sz w:val="24"/>
              </w:rPr>
              <w:t>Date</w:t>
            </w:r>
            <w:r>
              <w:rPr>
                <w:b/>
                <w:spacing w:val="-1"/>
                <w:sz w:val="24"/>
              </w:rPr>
              <w:t xml:space="preserve"> </w:t>
            </w:r>
            <w:r>
              <w:rPr>
                <w:b/>
                <w:sz w:val="24"/>
              </w:rPr>
              <w:t>of</w:t>
            </w:r>
            <w:r>
              <w:rPr>
                <w:b/>
                <w:spacing w:val="-1"/>
                <w:sz w:val="24"/>
              </w:rPr>
              <w:t xml:space="preserve"> </w:t>
            </w:r>
            <w:r>
              <w:rPr>
                <w:b/>
                <w:spacing w:val="-2"/>
                <w:sz w:val="24"/>
              </w:rPr>
              <w:t>Submission</w:t>
            </w:r>
          </w:p>
        </w:tc>
        <w:tc>
          <w:tcPr>
            <w:tcW w:w="7085" w:type="dxa"/>
          </w:tcPr>
          <w:p>
            <w:pPr>
              <w:pStyle w:val="8"/>
              <w:spacing w:before="98"/>
              <w:ind w:left="100"/>
              <w:rPr>
                <w:sz w:val="22"/>
              </w:rPr>
            </w:pPr>
            <w:r>
              <w:rPr>
                <w:rFonts w:hint="default"/>
                <w:spacing w:val="-2"/>
                <w:sz w:val="22"/>
                <w:lang w:val="en-US"/>
              </w:rPr>
              <w:t>21</w:t>
            </w:r>
            <w:r>
              <w:rPr>
                <w:spacing w:val="-2"/>
                <w:sz w:val="22"/>
              </w:rPr>
              <w:t>/1</w:t>
            </w:r>
            <w:r>
              <w:rPr>
                <w:rFonts w:hint="default"/>
                <w:spacing w:val="-2"/>
                <w:sz w:val="22"/>
                <w:lang w:val="en-US"/>
              </w:rPr>
              <w:t>2</w:t>
            </w:r>
            <w:r>
              <w:rPr>
                <w:spacing w:val="-2"/>
                <w:sz w:val="22"/>
              </w:rPr>
              <w:t>/2024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5" w:hRule="atLeast"/>
        </w:trPr>
        <w:tc>
          <w:tcPr>
            <w:tcW w:w="2594" w:type="dxa"/>
          </w:tcPr>
          <w:p>
            <w:pPr>
              <w:pStyle w:val="8"/>
              <w:spacing w:before="100"/>
              <w:rPr>
                <w:b/>
                <w:sz w:val="24"/>
              </w:rPr>
            </w:pPr>
            <w:r>
              <w:rPr>
                <w:b/>
                <w:sz w:val="24"/>
              </w:rPr>
              <w:t>Name</w:t>
            </w:r>
            <w:r>
              <w:rPr>
                <w:b/>
                <w:spacing w:val="-3"/>
                <w:sz w:val="24"/>
              </w:rPr>
              <w:t xml:space="preserve"> </w:t>
            </w:r>
            <w:r>
              <w:rPr>
                <w:b/>
                <w:sz w:val="24"/>
              </w:rPr>
              <w:t>of</w:t>
            </w:r>
            <w:r>
              <w:rPr>
                <w:b/>
                <w:spacing w:val="-1"/>
                <w:sz w:val="24"/>
              </w:rPr>
              <w:t xml:space="preserve"> </w:t>
            </w:r>
            <w:r>
              <w:rPr>
                <w:b/>
                <w:spacing w:val="-2"/>
                <w:sz w:val="24"/>
              </w:rPr>
              <w:t>student</w:t>
            </w:r>
          </w:p>
        </w:tc>
        <w:tc>
          <w:tcPr>
            <w:tcW w:w="7085" w:type="dxa"/>
          </w:tcPr>
          <w:p>
            <w:pPr>
              <w:pStyle w:val="8"/>
              <w:spacing w:before="99"/>
              <w:rPr>
                <w:rFonts w:hint="default"/>
                <w:sz w:val="22"/>
                <w:lang w:val="en-US"/>
              </w:rPr>
            </w:pPr>
            <w:r>
              <w:rPr>
                <w:rFonts w:hint="default"/>
                <w:sz w:val="22"/>
                <w:lang w:val="en-US"/>
              </w:rPr>
              <w:t>DIVYANSHU KUMAR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6" w:hRule="atLeast"/>
        </w:trPr>
        <w:tc>
          <w:tcPr>
            <w:tcW w:w="2594" w:type="dxa"/>
          </w:tcPr>
          <w:p>
            <w:pPr>
              <w:pStyle w:val="8"/>
              <w:spacing w:before="99"/>
              <w:rPr>
                <w:b/>
                <w:sz w:val="24"/>
              </w:rPr>
            </w:pPr>
            <w:r>
              <w:rPr>
                <w:b/>
                <w:sz w:val="24"/>
              </w:rPr>
              <w:t>Roll</w:t>
            </w:r>
            <w:r>
              <w:rPr>
                <w:b/>
                <w:spacing w:val="-5"/>
                <w:sz w:val="24"/>
              </w:rPr>
              <w:t xml:space="preserve"> </w:t>
            </w:r>
            <w:r>
              <w:rPr>
                <w:b/>
                <w:spacing w:val="-2"/>
                <w:sz w:val="24"/>
              </w:rPr>
              <w:t>Number</w:t>
            </w:r>
          </w:p>
        </w:tc>
        <w:tc>
          <w:tcPr>
            <w:tcW w:w="7085" w:type="dxa"/>
          </w:tcPr>
          <w:p>
            <w:pPr>
              <w:pStyle w:val="8"/>
              <w:spacing w:before="99"/>
              <w:ind w:left="100"/>
              <w:rPr>
                <w:sz w:val="22"/>
              </w:rPr>
            </w:pPr>
            <w:r>
              <w:rPr>
                <w:spacing w:val="-2"/>
                <w:sz w:val="22"/>
              </w:rPr>
              <w:t>2230</w:t>
            </w:r>
            <w:r>
              <w:rPr>
                <w:rFonts w:hint="default"/>
                <w:spacing w:val="-2"/>
                <w:sz w:val="22"/>
                <w:lang w:val="en-US"/>
              </w:rPr>
              <w:t>4</w:t>
            </w:r>
            <w:r>
              <w:rPr>
                <w:spacing w:val="-2"/>
                <w:sz w:val="22"/>
              </w:rPr>
              <w:t>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48" w:hRule="atLeast"/>
        </w:trPr>
        <w:tc>
          <w:tcPr>
            <w:tcW w:w="2594" w:type="dxa"/>
          </w:tcPr>
          <w:p>
            <w:pPr>
              <w:pStyle w:val="8"/>
              <w:spacing w:before="99"/>
              <w:rPr>
                <w:b/>
                <w:sz w:val="24"/>
              </w:rPr>
            </w:pPr>
            <w:r>
              <w:rPr>
                <w:b/>
                <w:spacing w:val="-2"/>
                <w:sz w:val="24"/>
              </w:rPr>
              <w:t>Section</w:t>
            </w:r>
          </w:p>
        </w:tc>
        <w:tc>
          <w:tcPr>
            <w:tcW w:w="7085" w:type="dxa"/>
          </w:tcPr>
          <w:p>
            <w:pPr>
              <w:pStyle w:val="8"/>
              <w:spacing w:before="99"/>
              <w:ind w:left="100"/>
              <w:rPr>
                <w:rFonts w:hint="default"/>
                <w:sz w:val="22"/>
                <w:lang w:val="en-US"/>
              </w:rPr>
            </w:pPr>
            <w:r>
              <w:rPr>
                <w:spacing w:val="-2"/>
                <w:sz w:val="22"/>
              </w:rPr>
              <w:t>ECSc-</w:t>
            </w:r>
            <w:r>
              <w:rPr>
                <w:rFonts w:hint="default"/>
                <w:spacing w:val="-2"/>
                <w:sz w:val="22"/>
                <w:lang w:val="en-US"/>
              </w:rPr>
              <w:t>2</w:t>
            </w:r>
          </w:p>
        </w:tc>
      </w:tr>
    </w:tbl>
    <w:p>
      <w:pPr>
        <w:pStyle w:val="5"/>
        <w:spacing w:before="190"/>
        <w:rPr>
          <w:sz w:val="28"/>
        </w:rPr>
      </w:pPr>
    </w:p>
    <w:p>
      <w:pPr>
        <w:pStyle w:val="2"/>
        <w:numPr>
          <w:ilvl w:val="0"/>
          <w:numId w:val="1"/>
        </w:numPr>
        <w:tabs>
          <w:tab w:val="left" w:pos="1079"/>
        </w:tabs>
        <w:spacing w:before="0" w:after="0" w:line="240" w:lineRule="auto"/>
        <w:ind w:left="1079" w:right="0" w:hanging="359"/>
        <w:jc w:val="left"/>
        <w:rPr>
          <w:u w:val="none"/>
        </w:rPr>
      </w:pPr>
      <w:r>
        <w:rPr>
          <w:u w:val="thick"/>
        </w:rPr>
        <w:t>Title</w:t>
      </w:r>
      <w:r>
        <w:rPr>
          <w:spacing w:val="-4"/>
          <w:u w:val="thick"/>
        </w:rPr>
        <w:t xml:space="preserve"> </w:t>
      </w:r>
      <w:r>
        <w:rPr>
          <w:u w:val="thick"/>
        </w:rPr>
        <w:t>of</w:t>
      </w:r>
      <w:r>
        <w:rPr>
          <w:spacing w:val="-2"/>
          <w:u w:val="thick"/>
        </w:rPr>
        <w:t xml:space="preserve"> </w:t>
      </w:r>
      <w:r>
        <w:rPr>
          <w:u w:val="thick"/>
        </w:rPr>
        <w:t>the</w:t>
      </w:r>
      <w:r>
        <w:rPr>
          <w:spacing w:val="-3"/>
          <w:u w:val="thick"/>
        </w:rPr>
        <w:t xml:space="preserve"> </w:t>
      </w:r>
      <w:r>
        <w:rPr>
          <w:spacing w:val="-2"/>
          <w:u w:val="thick"/>
        </w:rPr>
        <w:t>Experiment:</w:t>
      </w:r>
    </w:p>
    <w:p>
      <w:pPr>
        <w:pStyle w:val="5"/>
        <w:spacing w:before="247"/>
        <w:ind w:left="360"/>
      </w:pPr>
      <w:r>
        <w:rPr>
          <w:rFonts w:hint="default"/>
          <w:spacing w:val="-4"/>
          <w:lang w:val="en-US"/>
        </w:rPr>
        <w:t xml:space="preserve">Operators in </w:t>
      </w:r>
      <w:r>
        <w:rPr>
          <w:spacing w:val="-4"/>
        </w:rPr>
        <w:t>Java</w:t>
      </w:r>
    </w:p>
    <w:p>
      <w:pPr>
        <w:pStyle w:val="2"/>
        <w:numPr>
          <w:ilvl w:val="0"/>
          <w:numId w:val="2"/>
        </w:numPr>
        <w:tabs>
          <w:tab w:val="left" w:pos="1079"/>
        </w:tabs>
        <w:spacing w:before="244" w:after="0" w:line="240" w:lineRule="auto"/>
        <w:ind w:left="1079" w:right="0" w:hanging="359"/>
        <w:jc w:val="left"/>
        <w:rPr>
          <w:b/>
        </w:rPr>
      </w:pPr>
      <w:r>
        <w:rPr>
          <w:u w:val="thick"/>
        </w:rPr>
        <w:t>Aim</w:t>
      </w:r>
      <w:r>
        <w:rPr>
          <w:spacing w:val="-3"/>
          <w:u w:val="thick"/>
        </w:rPr>
        <w:t xml:space="preserve"> </w:t>
      </w:r>
      <w:r>
        <w:rPr>
          <w:u w:val="thick"/>
        </w:rPr>
        <w:t>of</w:t>
      </w:r>
      <w:r>
        <w:rPr>
          <w:spacing w:val="-3"/>
          <w:u w:val="thick"/>
        </w:rPr>
        <w:t xml:space="preserve"> </w:t>
      </w:r>
      <w:r>
        <w:rPr>
          <w:u w:val="thick"/>
        </w:rPr>
        <w:t>the</w:t>
      </w:r>
      <w:r>
        <w:rPr>
          <w:spacing w:val="-1"/>
          <w:u w:val="thick"/>
        </w:rPr>
        <w:t xml:space="preserve"> </w:t>
      </w:r>
      <w:r>
        <w:rPr>
          <w:spacing w:val="-2"/>
          <w:u w:val="thick"/>
        </w:rPr>
        <w:t>Experiment:</w:t>
      </w:r>
    </w:p>
    <w:p>
      <w:pPr>
        <w:pStyle w:val="7"/>
        <w:numPr>
          <w:ilvl w:val="0"/>
          <w:numId w:val="3"/>
        </w:numPr>
        <w:tabs>
          <w:tab w:val="left" w:pos="784"/>
        </w:tabs>
        <w:spacing w:before="0" w:after="0" w:line="240" w:lineRule="auto"/>
        <w:ind w:left="784" w:right="0" w:hanging="424"/>
        <w:jc w:val="left"/>
        <w:rPr>
          <w:sz w:val="24"/>
        </w:rPr>
      </w:pPr>
      <w:r>
        <w:rPr>
          <w:sz w:val="24"/>
        </w:rPr>
        <w:t>To</w:t>
      </w:r>
      <w:r>
        <w:rPr>
          <w:spacing w:val="-6"/>
          <w:sz w:val="24"/>
        </w:rPr>
        <w:t xml:space="preserve"> </w:t>
      </w:r>
      <w:r>
        <w:rPr>
          <w:sz w:val="24"/>
        </w:rPr>
        <w:t>learn writing, executing</w:t>
      </w:r>
      <w:r>
        <w:rPr>
          <w:spacing w:val="-5"/>
          <w:sz w:val="24"/>
        </w:rPr>
        <w:t xml:space="preserve"> </w:t>
      </w:r>
      <w:r>
        <w:rPr>
          <w:sz w:val="24"/>
        </w:rPr>
        <w:t>and</w:t>
      </w:r>
      <w:r>
        <w:rPr>
          <w:spacing w:val="-1"/>
          <w:sz w:val="24"/>
        </w:rPr>
        <w:t xml:space="preserve"> </w:t>
      </w:r>
      <w:r>
        <w:rPr>
          <w:sz w:val="24"/>
        </w:rPr>
        <w:t>debugging programs related</w:t>
      </w:r>
      <w:r>
        <w:rPr>
          <w:spacing w:val="-1"/>
          <w:sz w:val="24"/>
        </w:rPr>
        <w:t xml:space="preserve"> </w:t>
      </w:r>
      <w:r>
        <w:rPr>
          <w:sz w:val="24"/>
        </w:rPr>
        <w:t>to</w:t>
      </w:r>
      <w:r>
        <w:rPr>
          <w:spacing w:val="-2"/>
          <w:sz w:val="24"/>
        </w:rPr>
        <w:t xml:space="preserve"> </w:t>
      </w:r>
      <w:r>
        <w:rPr>
          <w:sz w:val="24"/>
        </w:rPr>
        <w:t>basic</w:t>
      </w:r>
      <w:r>
        <w:rPr>
          <w:spacing w:val="-3"/>
          <w:sz w:val="24"/>
        </w:rPr>
        <w:t xml:space="preserve"> </w:t>
      </w:r>
      <w:r>
        <w:rPr>
          <w:sz w:val="24"/>
        </w:rPr>
        <w:t>I/O</w:t>
      </w:r>
      <w:r>
        <w:rPr>
          <w:spacing w:val="-3"/>
          <w:sz w:val="24"/>
        </w:rPr>
        <w:t xml:space="preserve"> </w:t>
      </w:r>
      <w:r>
        <w:rPr>
          <w:spacing w:val="-2"/>
          <w:sz w:val="24"/>
        </w:rPr>
        <w:t>functions.</w:t>
      </w:r>
    </w:p>
    <w:p>
      <w:pPr>
        <w:pStyle w:val="7"/>
        <w:numPr>
          <w:ilvl w:val="0"/>
          <w:numId w:val="3"/>
        </w:numPr>
        <w:tabs>
          <w:tab w:val="left" w:pos="784"/>
        </w:tabs>
        <w:spacing w:before="43" w:after="0" w:line="240" w:lineRule="auto"/>
        <w:ind w:left="784" w:right="0" w:hanging="424"/>
        <w:jc w:val="left"/>
        <w:rPr>
          <w:sz w:val="24"/>
        </w:rPr>
      </w:pPr>
      <w:r>
        <w:rPr>
          <w:sz w:val="24"/>
        </w:rPr>
        <w:t>To</w:t>
      </w:r>
      <w:r>
        <w:rPr>
          <w:spacing w:val="-6"/>
          <w:sz w:val="24"/>
        </w:rPr>
        <w:t xml:space="preserve"> </w:t>
      </w:r>
      <w:r>
        <w:rPr>
          <w:sz w:val="24"/>
        </w:rPr>
        <w:t>learn writing,</w:t>
      </w:r>
      <w:r>
        <w:rPr>
          <w:spacing w:val="-1"/>
          <w:sz w:val="24"/>
        </w:rPr>
        <w:t xml:space="preserve"> </w:t>
      </w:r>
      <w:r>
        <w:rPr>
          <w:sz w:val="24"/>
        </w:rPr>
        <w:t>executing</w:t>
      </w:r>
      <w:r>
        <w:rPr>
          <w:spacing w:val="-5"/>
          <w:sz w:val="24"/>
        </w:rPr>
        <w:t xml:space="preserve"> </w:t>
      </w:r>
      <w:r>
        <w:rPr>
          <w:sz w:val="24"/>
        </w:rPr>
        <w:t>and</w:t>
      </w:r>
      <w:r>
        <w:rPr>
          <w:spacing w:val="-1"/>
          <w:sz w:val="24"/>
        </w:rPr>
        <w:t xml:space="preserve"> </w:t>
      </w:r>
      <w:r>
        <w:rPr>
          <w:sz w:val="24"/>
        </w:rPr>
        <w:t>debugging programs</w:t>
      </w:r>
      <w:r>
        <w:rPr>
          <w:spacing w:val="-1"/>
          <w:sz w:val="24"/>
        </w:rPr>
        <w:t xml:space="preserve"> </w:t>
      </w:r>
      <w:r>
        <w:rPr>
          <w:sz w:val="24"/>
        </w:rPr>
        <w:t>related</w:t>
      </w:r>
      <w:r>
        <w:rPr>
          <w:spacing w:val="-1"/>
          <w:sz w:val="24"/>
        </w:rPr>
        <w:t xml:space="preserve"> </w:t>
      </w:r>
      <w:r>
        <w:rPr>
          <w:sz w:val="24"/>
        </w:rPr>
        <w:t>to</w:t>
      </w:r>
      <w:r>
        <w:rPr>
          <w:spacing w:val="-2"/>
          <w:sz w:val="24"/>
        </w:rPr>
        <w:t xml:space="preserve"> </w:t>
      </w:r>
      <w:r>
        <w:rPr>
          <w:sz w:val="24"/>
        </w:rPr>
        <w:t>arithmetic</w:t>
      </w:r>
      <w:r>
        <w:rPr>
          <w:spacing w:val="-3"/>
          <w:sz w:val="24"/>
        </w:rPr>
        <w:t xml:space="preserve"> </w:t>
      </w:r>
      <w:r>
        <w:rPr>
          <w:spacing w:val="-2"/>
          <w:sz w:val="24"/>
        </w:rPr>
        <w:t>operators.</w:t>
      </w:r>
    </w:p>
    <w:p>
      <w:pPr>
        <w:pStyle w:val="2"/>
        <w:numPr>
          <w:ilvl w:val="1"/>
          <w:numId w:val="3"/>
        </w:numPr>
        <w:tabs>
          <w:tab w:val="left" w:pos="1079"/>
        </w:tabs>
        <w:spacing w:before="41" w:after="0" w:line="240" w:lineRule="auto"/>
        <w:ind w:left="1079" w:right="0" w:hanging="359"/>
        <w:jc w:val="left"/>
        <w:rPr>
          <w:rFonts w:hint="default"/>
          <w:spacing w:val="-4"/>
          <w:lang w:val="en-US"/>
        </w:rPr>
      </w:pPr>
      <w:r>
        <w:rPr>
          <w:u w:val="thick"/>
        </w:rPr>
        <w:t>Programming</w:t>
      </w:r>
      <w:r>
        <w:rPr>
          <w:spacing w:val="-11"/>
          <w:u w:val="thick"/>
        </w:rPr>
        <w:t xml:space="preserve"> </w:t>
      </w:r>
      <w:r>
        <w:rPr>
          <w:u w:val="thick"/>
        </w:rPr>
        <w:t>Language</w:t>
      </w:r>
      <w:r>
        <w:rPr>
          <w:spacing w:val="-9"/>
          <w:u w:val="thick"/>
        </w:rPr>
        <w:t xml:space="preserve"> </w:t>
      </w:r>
      <w:r>
        <w:rPr>
          <w:spacing w:val="-4"/>
          <w:u w:val="thick"/>
        </w:rPr>
        <w:t>used:</w:t>
      </w:r>
      <w:r>
        <w:rPr>
          <w:rFonts w:hint="default"/>
          <w:spacing w:val="-4"/>
          <w:u w:val="thick"/>
          <w:lang w:val="en-US"/>
        </w:rPr>
        <w:t xml:space="preserve"> “</w:t>
      </w:r>
      <w:r>
        <w:rPr>
          <w:rFonts w:hint="default"/>
          <w:b w:val="0"/>
          <w:bCs w:val="0"/>
          <w:spacing w:val="-4"/>
          <w:u w:val="thick"/>
          <w:lang w:val="en-US"/>
        </w:rPr>
        <w:t>JAVA”</w:t>
      </w:r>
    </w:p>
    <w:p>
      <w:pPr>
        <w:pStyle w:val="5"/>
        <w:numPr>
          <w:ilvl w:val="0"/>
          <w:numId w:val="4"/>
        </w:numPr>
        <w:spacing w:before="248"/>
        <w:ind w:left="420" w:leftChars="0" w:hanging="420" w:firstLineChars="0"/>
        <w:rPr>
          <w:u w:val="none"/>
        </w:rPr>
      </w:pPr>
      <w:r>
        <w:rPr>
          <w:u w:val="thick"/>
        </w:rPr>
        <w:t>Problem</w:t>
      </w:r>
      <w:r>
        <w:rPr>
          <w:spacing w:val="-6"/>
          <w:u w:val="thick"/>
        </w:rPr>
        <w:t xml:space="preserve"> </w:t>
      </w:r>
      <w:r>
        <w:rPr>
          <w:u w:val="thick"/>
        </w:rPr>
        <w:t>Statement</w:t>
      </w:r>
      <w:r>
        <w:rPr>
          <w:spacing w:val="-6"/>
          <w:u w:val="thick"/>
        </w:rPr>
        <w:t xml:space="preserve"> </w:t>
      </w:r>
      <w:r>
        <w:rPr>
          <w:u w:val="thick"/>
        </w:rPr>
        <w:t>&amp;</w:t>
      </w:r>
      <w:r>
        <w:rPr>
          <w:spacing w:val="-5"/>
          <w:u w:val="thick"/>
        </w:rPr>
        <w:t xml:space="preserve"> </w:t>
      </w:r>
      <w:r>
        <w:rPr>
          <w:spacing w:val="-2"/>
          <w:u w:val="thick"/>
        </w:rPr>
        <w:t>Solution:</w:t>
      </w:r>
    </w:p>
    <w:p>
      <w:pPr>
        <w:pStyle w:val="7"/>
        <w:numPr>
          <w:ilvl w:val="0"/>
          <w:numId w:val="5"/>
        </w:numPr>
        <w:tabs>
          <w:tab w:val="left" w:pos="960"/>
        </w:tabs>
        <w:spacing w:before="48" w:after="0" w:line="276" w:lineRule="auto"/>
        <w:ind w:left="660" w:leftChars="0" w:right="2939" w:firstLine="0" w:firstLineChars="0"/>
        <w:jc w:val="left"/>
        <w:rPr>
          <w:sz w:val="21"/>
          <w:szCs w:val="21"/>
        </w:rPr>
      </w:pPr>
      <w:r>
        <w:rPr>
          <w:rFonts w:hint="default"/>
          <w:sz w:val="24"/>
          <w:szCs w:val="24"/>
          <w:lang w:val="en-US"/>
        </w:rPr>
        <w:t>S</w:t>
      </w:r>
      <w:r>
        <w:rPr>
          <w:rFonts w:hint="default"/>
          <w:sz w:val="24"/>
          <w:szCs w:val="24"/>
        </w:rPr>
        <w:t>hows the console input-output of the progra</w:t>
      </w:r>
      <w:r>
        <w:rPr>
          <w:rFonts w:hint="default"/>
          <w:sz w:val="24"/>
          <w:szCs w:val="24"/>
          <w:lang w:val="en-US"/>
        </w:rPr>
        <w:t>m.</w:t>
      </w:r>
      <w:r>
        <w:rPr>
          <w:rFonts w:hint="default"/>
          <w:sz w:val="24"/>
          <w:szCs w:val="24"/>
        </w:rPr>
        <w:t>In this</w:t>
      </w:r>
      <w:r>
        <w:rPr>
          <w:rFonts w:hint="default"/>
          <w:sz w:val="24"/>
          <w:szCs w:val="24"/>
          <w:lang w:val="en-US"/>
        </w:rPr>
        <w:t xml:space="preserve"> </w:t>
      </w:r>
      <w:r>
        <w:rPr>
          <w:rFonts w:hint="default"/>
          <w:sz w:val="24"/>
          <w:szCs w:val="24"/>
        </w:rPr>
        <w:t>program, all the assignment</w:t>
      </w:r>
      <w:r>
        <w:rPr>
          <w:rFonts w:hint="default"/>
          <w:sz w:val="24"/>
          <w:szCs w:val="24"/>
          <w:lang w:val="en-US"/>
        </w:rPr>
        <w:t xml:space="preserve"> operator</w:t>
      </w:r>
      <w:r>
        <w:rPr>
          <w:rFonts w:hint="default"/>
          <w:sz w:val="24"/>
          <w:szCs w:val="24"/>
        </w:rPr>
        <w:t xml:space="preserve"> statements</w:t>
      </w:r>
      <w:r>
        <w:rPr>
          <w:rFonts w:hint="default"/>
          <w:sz w:val="24"/>
          <w:szCs w:val="24"/>
          <w:lang w:val="en-US"/>
        </w:rPr>
        <w:t>.</w:t>
      </w:r>
    </w:p>
    <w:p>
      <w:pPr>
        <w:spacing w:before="0"/>
        <w:ind w:right="0"/>
        <w:jc w:val="left"/>
        <w:rPr>
          <w:spacing w:val="-2"/>
          <w:sz w:val="24"/>
        </w:rPr>
      </w:pPr>
      <w:r>
        <w:rPr>
          <w:spacing w:val="-2"/>
          <w:sz w:val="24"/>
        </w:rPr>
        <w:t>SOL:-</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java6</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args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boolean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y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&lt;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&lt;=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a &lt; b is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a &gt; b is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a &lt;= b is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x&gt;= y is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 y is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a != b is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B4B4B4"/>
          <w:kern w:val="0"/>
          <w:sz w:val="16"/>
          <w:szCs w:val="16"/>
          <w:shd w:val="clear" w:fill="1E1E1E"/>
          <w:lang w:val="en-US" w:eastAsia="zh-CN" w:bidi="ar"/>
        </w:rPr>
        <w:t>}</w:t>
      </w:r>
    </w:p>
    <w:p>
      <w:pPr>
        <w:pStyle w:val="7"/>
        <w:numPr>
          <w:ilvl w:val="0"/>
          <w:numId w:val="0"/>
        </w:numPr>
        <w:tabs>
          <w:tab w:val="left" w:pos="960"/>
        </w:tabs>
        <w:spacing w:before="0" w:after="0" w:line="276" w:lineRule="auto"/>
        <w:ind w:left="660" w:leftChars="0" w:right="2515" w:rightChars="0"/>
        <w:jc w:val="left"/>
      </w:pPr>
    </w:p>
    <w:p>
      <w:pPr>
        <w:pStyle w:val="7"/>
        <w:numPr>
          <w:ilvl w:val="0"/>
          <w:numId w:val="0"/>
        </w:numPr>
        <w:tabs>
          <w:tab w:val="left" w:pos="960"/>
        </w:tabs>
        <w:spacing w:before="0" w:after="0" w:line="276" w:lineRule="auto"/>
        <w:ind w:left="660" w:leftChars="0" w:right="2515" w:rightChars="0"/>
        <w:jc w:val="left"/>
      </w:pPr>
    </w:p>
    <w:p>
      <w:pPr>
        <w:pStyle w:val="7"/>
        <w:numPr>
          <w:ilvl w:val="0"/>
          <w:numId w:val="0"/>
        </w:numPr>
        <w:tabs>
          <w:tab w:val="left" w:pos="960"/>
        </w:tabs>
        <w:spacing w:before="0" w:after="0" w:line="276" w:lineRule="auto"/>
        <w:ind w:left="660" w:leftChars="0" w:right="2515" w:rightChars="0"/>
        <w:jc w:val="left"/>
      </w:pPr>
    </w:p>
    <w:p>
      <w:pPr>
        <w:pStyle w:val="7"/>
        <w:numPr>
          <w:ilvl w:val="0"/>
          <w:numId w:val="0"/>
        </w:numPr>
        <w:tabs>
          <w:tab w:val="left" w:pos="960"/>
        </w:tabs>
        <w:spacing w:before="0" w:after="0" w:line="276" w:lineRule="auto"/>
        <w:ind w:right="2515" w:rightChars="0"/>
        <w:jc w:val="left"/>
      </w:pPr>
    </w:p>
    <w:p>
      <w:pPr>
        <w:pStyle w:val="7"/>
        <w:numPr>
          <w:ilvl w:val="0"/>
          <w:numId w:val="0"/>
        </w:numPr>
        <w:tabs>
          <w:tab w:val="left" w:pos="960"/>
        </w:tabs>
        <w:spacing w:before="0" w:after="0" w:line="276" w:lineRule="auto"/>
        <w:ind w:left="660" w:leftChars="0" w:right="2515" w:rightChars="0"/>
        <w:jc w:val="left"/>
      </w:pPr>
    </w:p>
    <w:p>
      <w:pPr>
        <w:pStyle w:val="7"/>
        <w:numPr>
          <w:ilvl w:val="0"/>
          <w:numId w:val="0"/>
        </w:numPr>
        <w:tabs>
          <w:tab w:val="left" w:pos="960"/>
        </w:tabs>
        <w:spacing w:before="0" w:after="0" w:line="276" w:lineRule="auto"/>
        <w:ind w:left="660" w:leftChars="0" w:right="2515" w:rightChars="0"/>
        <w:jc w:val="left"/>
      </w:pPr>
    </w:p>
    <w:p>
      <w:pPr>
        <w:pStyle w:val="7"/>
        <w:numPr>
          <w:ilvl w:val="0"/>
          <w:numId w:val="5"/>
        </w:numPr>
        <w:tabs>
          <w:tab w:val="left" w:pos="960"/>
        </w:tabs>
        <w:spacing w:before="0" w:after="0" w:line="276" w:lineRule="auto"/>
        <w:ind w:left="660" w:leftChars="0" w:right="2515" w:firstLine="0" w:firstLineChars="0"/>
        <w:jc w:val="left"/>
      </w:pPr>
      <w:r>
        <w:rPr>
          <w:rFonts w:hint="default"/>
          <w:sz w:val="24"/>
          <w:lang w:val="en-US"/>
        </w:rPr>
        <w:t>S</w:t>
      </w:r>
      <w:r>
        <w:rPr>
          <w:rFonts w:hint="default"/>
          <w:sz w:val="24"/>
        </w:rPr>
        <w:t>hows the console input-output of the program Logical</w:t>
      </w:r>
      <w:r>
        <w:rPr>
          <w:rFonts w:hint="default"/>
          <w:sz w:val="24"/>
          <w:lang w:val="en-US"/>
        </w:rPr>
        <w:t xml:space="preserve"> operators are used to construct compound conditional expressions. </w:t>
      </w:r>
    </w:p>
    <w:p>
      <w:pPr>
        <w:spacing w:before="0"/>
        <w:ind w:right="0"/>
        <w:jc w:val="left"/>
        <w:rPr>
          <w:sz w:val="24"/>
        </w:rPr>
      </w:pPr>
      <w:r>
        <w:rPr>
          <w:spacing w:val="-4"/>
          <w:sz w:val="24"/>
        </w:rPr>
        <w:t>SOL: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java7</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args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4EC9B0"/>
          <w:kern w:val="0"/>
          <w:sz w:val="16"/>
          <w:szCs w:val="16"/>
          <w:shd w:val="clear" w:fill="1E1E1E"/>
          <w:lang w:val="en-US" w:eastAsia="zh-CN" w:bidi="ar"/>
        </w:rPr>
        <w:t>boolean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Name:Divyanshu Kumar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Roll No:2330441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a =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b =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c =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Working of relational operators...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B4B4B4"/>
          <w:kern w:val="0"/>
          <w:sz w:val="16"/>
          <w:szCs w:val="16"/>
          <w:shd w:val="clear" w:fill="1E1E1E"/>
          <w:lang w:val="en-US" w:eastAsia="zh-CN" w:bidi="ar"/>
        </w:rPr>
        <w:t>&lt;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(a&lt;b) || (a &gt; c) is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B4B4B4"/>
          <w:kern w:val="0"/>
          <w:sz w:val="16"/>
          <w:szCs w:val="16"/>
          <w:shd w:val="clear" w:fill="1E1E1E"/>
          <w:lang w:val="en-US" w:eastAsia="zh-CN" w:bidi="ar"/>
        </w:rPr>
        <w:t>&lt;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&amp;&amp;</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(a&lt;b) &amp;&amp; (a &gt; c) is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B4B4B4"/>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B4B4B4"/>
          <w:kern w:val="0"/>
          <w:sz w:val="16"/>
          <w:szCs w:val="16"/>
          <w:shd w:val="clear" w:fill="1E1E1E"/>
          <w:lang w:val="en-US" w:eastAsia="zh-CN" w:bidi="ar"/>
        </w:rPr>
      </w:pP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!(b&gt; c) is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z</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B4B4B4"/>
          <w:kern w:val="0"/>
          <w:sz w:val="16"/>
          <w:szCs w:val="16"/>
          <w:shd w:val="clear" w:fill="1E1E1E"/>
          <w:lang w:val="en-US" w:eastAsia="zh-CN" w:bidi="ar"/>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sz w:val="22"/>
          <w:szCs w:val="21"/>
        </w:rPr>
      </w:pPr>
      <w:r>
        <w:rPr>
          <w:rFonts w:hint="default" w:ascii="Consolas" w:hAnsi="Consolas" w:eastAsia="Consolas" w:cs="Consolas"/>
          <w:b w:val="0"/>
          <w:bCs w:val="0"/>
          <w:color w:val="B4B4B4"/>
          <w:kern w:val="0"/>
          <w:sz w:val="16"/>
          <w:szCs w:val="16"/>
          <w:shd w:val="clear" w:fill="1E1E1E"/>
          <w:lang w:val="en-US" w:eastAsia="zh-CN" w:bidi="ar"/>
        </w:rPr>
        <w:t>}</w:t>
      </w:r>
    </w:p>
    <w:p>
      <w:pPr>
        <w:pStyle w:val="7"/>
        <w:numPr>
          <w:ilvl w:val="0"/>
          <w:numId w:val="5"/>
        </w:numPr>
        <w:tabs>
          <w:tab w:val="left" w:pos="960"/>
        </w:tabs>
        <w:spacing w:before="0" w:after="0" w:line="240" w:lineRule="auto"/>
        <w:ind w:left="660" w:leftChars="0" w:right="2228" w:firstLine="0" w:firstLineChars="0"/>
        <w:jc w:val="left"/>
        <w:rPr>
          <w:rFonts w:hint="default"/>
          <w:sz w:val="22"/>
          <w:szCs w:val="21"/>
          <w:lang w:val="en-US"/>
        </w:rPr>
      </w:pPr>
      <w:r>
        <w:rPr>
          <w:rFonts w:hint="default"/>
          <w:sz w:val="22"/>
          <w:szCs w:val="21"/>
          <w:lang w:val="en-US"/>
        </w:rPr>
        <w:t>S</w:t>
      </w:r>
      <w:r>
        <w:rPr>
          <w:rFonts w:hint="default"/>
          <w:sz w:val="22"/>
          <w:szCs w:val="21"/>
        </w:rPr>
        <w:t>hows the console input-output of the program Conditional</w:t>
      </w:r>
      <w:r>
        <w:rPr>
          <w:rFonts w:hint="default"/>
          <w:sz w:val="22"/>
          <w:szCs w:val="21"/>
          <w:lang w:val="en-US"/>
        </w:rPr>
        <w:t xml:space="preserve"> operator helps in decision-making. The general syntax of a conditional operator is :</w:t>
      </w:r>
    </w:p>
    <w:p>
      <w:pPr>
        <w:pStyle w:val="7"/>
        <w:numPr>
          <w:ilvl w:val="0"/>
          <w:numId w:val="0"/>
        </w:numPr>
        <w:tabs>
          <w:tab w:val="left" w:pos="960"/>
        </w:tabs>
        <w:spacing w:before="0" w:after="0" w:line="240" w:lineRule="auto"/>
        <w:ind w:left="660" w:leftChars="0" w:right="2228" w:rightChars="0"/>
        <w:jc w:val="center"/>
        <w:rPr>
          <w:rFonts w:hint="default"/>
          <w:sz w:val="22"/>
          <w:szCs w:val="21"/>
          <w:lang w:val="en-US"/>
        </w:rPr>
      </w:pPr>
      <w:r>
        <w:rPr>
          <w:rFonts w:hint="default"/>
          <w:sz w:val="22"/>
          <w:szCs w:val="21"/>
          <w:lang w:val="en-US"/>
        </w:rPr>
        <w:t>(condition) ? statement1 : statement2</w:t>
      </w:r>
    </w:p>
    <w:p>
      <w:pPr>
        <w:spacing w:before="60"/>
        <w:ind w:right="0"/>
        <w:jc w:val="left"/>
        <w:rPr>
          <w:sz w:val="24"/>
        </w:rPr>
      </w:pPr>
      <w:r>
        <w:rPr>
          <w:spacing w:val="-4"/>
          <w:sz w:val="24"/>
        </w:rPr>
        <w:t>SOL:</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iimport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java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util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java9</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args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new</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in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Name:Divyanshu Kumar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Roll No:2330441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largest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Enter the first number (a):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Enter the second number (b):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FFD68F"/>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You entered:</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a =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b =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largest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 is largest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 is largest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FFD68F"/>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Largest number using conditional operator...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largest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B4B4B4"/>
          <w:kern w:val="0"/>
          <w:sz w:val="16"/>
          <w:szCs w:val="16"/>
          <w:shd w:val="clear" w:fill="1E1E1E"/>
          <w:lang w:val="en-US" w:eastAsia="zh-CN" w:bidi="ar"/>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B4B4B4"/>
          <w:kern w:val="0"/>
          <w:sz w:val="16"/>
          <w:szCs w:val="16"/>
          <w:shd w:val="clear" w:fill="1E1E1E"/>
          <w:lang w:val="en-US" w:eastAsia="zh-CN" w:bidi="ar"/>
        </w:rPr>
        <w:sectPr>
          <w:pgSz w:w="12240" w:h="15840"/>
          <w:pgMar w:top="1380" w:right="720" w:bottom="280" w:left="1080" w:header="720" w:footer="720" w:gutter="0"/>
          <w:cols w:space="720" w:num="1"/>
        </w:sectPr>
      </w:pPr>
    </w:p>
    <w:p>
      <w:pPr>
        <w:pStyle w:val="2"/>
        <w:numPr>
          <w:ilvl w:val="0"/>
          <w:numId w:val="0"/>
        </w:numPr>
        <w:tabs>
          <w:tab w:val="left" w:pos="1079"/>
        </w:tabs>
        <w:spacing w:before="0" w:after="0" w:line="240" w:lineRule="auto"/>
        <w:ind w:right="0" w:rightChars="0"/>
        <w:jc w:val="left"/>
        <w:rPr>
          <w:rFonts w:hint="default" w:ascii="Symbol" w:hAnsi="Symbol"/>
          <w:b w:val="0"/>
          <w:u w:val="none"/>
          <w:lang w:val="en-US"/>
        </w:rPr>
      </w:pPr>
    </w:p>
    <w:p>
      <w:pPr>
        <w:pStyle w:val="7"/>
        <w:numPr>
          <w:ilvl w:val="0"/>
          <w:numId w:val="5"/>
        </w:numPr>
        <w:tabs>
          <w:tab w:val="left" w:pos="960"/>
        </w:tabs>
        <w:spacing w:before="0" w:after="0" w:line="240" w:lineRule="auto"/>
        <w:ind w:left="660" w:leftChars="0" w:right="2228" w:rightChars="0" w:hanging="240" w:firstLineChars="0"/>
        <w:jc w:val="left"/>
        <w:rPr>
          <w:rFonts w:hint="default"/>
          <w:sz w:val="24"/>
          <w:lang w:val="en-US"/>
        </w:rPr>
      </w:pPr>
      <w:r>
        <w:rPr>
          <w:rFonts w:hint="default"/>
          <w:sz w:val="20"/>
          <w:szCs w:val="18"/>
          <w:lang w:val="en-US"/>
        </w:rPr>
        <w:t>WAP in java to bitwise OR operators allow us to perform operations on data at bit-level.</w:t>
      </w:r>
    </w:p>
    <w:p>
      <w:pPr>
        <w:pStyle w:val="7"/>
        <w:numPr>
          <w:ilvl w:val="0"/>
          <w:numId w:val="0"/>
        </w:numPr>
        <w:tabs>
          <w:tab w:val="left" w:pos="960"/>
        </w:tabs>
        <w:spacing w:before="0" w:after="0" w:line="240" w:lineRule="auto"/>
        <w:ind w:right="2228" w:rightChars="0"/>
        <w:jc w:val="left"/>
        <w:rPr>
          <w:rFonts w:hint="default"/>
          <w:sz w:val="24"/>
          <w:lang w:val="en-US"/>
        </w:rPr>
      </w:pPr>
      <w:r>
        <w:rPr>
          <w:rFonts w:hint="default"/>
          <w:sz w:val="24"/>
          <w:lang w:val="en-US"/>
        </w:rPr>
        <w:t>SOL:</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java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util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java10</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args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new</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in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Name:Divyanshu Kumar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Roll No:2330441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Enter the first number (a):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Enter the second number (b):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ORresult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FFD68F"/>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Bitwise OR operation:</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a =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(Binary: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Integer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toBinaryString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b =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(Binary: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Integer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toBinaryString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Result (a | b) =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ORresult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Binary: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Integer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toBinaryString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ORresult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numPr>
          <w:ilvl w:val="0"/>
          <w:numId w:val="5"/>
        </w:numPr>
        <w:suppressLineNumbers w:val="0"/>
        <w:ind w:left="660" w:leftChars="0" w:hanging="240" w:firstLineChars="0"/>
        <w:jc w:val="left"/>
        <w:rPr>
          <w:sz w:val="24"/>
          <w:szCs w:val="24"/>
        </w:rPr>
      </w:pPr>
      <w:r>
        <w:rPr>
          <w:rFonts w:hint="default"/>
          <w:sz w:val="24"/>
          <w:szCs w:val="24"/>
          <w:lang w:val="en-US"/>
        </w:rPr>
        <w:t>WAP in java to show that a number is -ve or +ve using if else.</w:t>
      </w:r>
    </w:p>
    <w:p>
      <w:pPr>
        <w:keepNext w:val="0"/>
        <w:keepLines w:val="0"/>
        <w:widowControl/>
        <w:numPr>
          <w:ilvl w:val="0"/>
          <w:numId w:val="0"/>
        </w:numPr>
        <w:suppressLineNumbers w:val="0"/>
        <w:ind w:left="420" w:leftChars="0"/>
        <w:jc w:val="left"/>
        <w:rPr>
          <w:rFonts w:hint="default"/>
          <w:sz w:val="24"/>
          <w:szCs w:val="24"/>
          <w:lang w:val="en-US"/>
        </w:rPr>
      </w:pPr>
      <w:r>
        <w:rPr>
          <w:rFonts w:hint="default"/>
          <w:sz w:val="24"/>
          <w:szCs w:val="24"/>
          <w:lang w:val="en-US"/>
        </w:rPr>
        <w:t>SOL:</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java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util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java11</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args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new</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in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Name:Divyanshu Kumar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Roll No:2330441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Enter a number: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number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number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The given number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number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is Positive.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else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number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&lt;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The given number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number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is Negative.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else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The given number is Zero.</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lang w:val="en-US"/>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numPr>
          <w:ilvl w:val="0"/>
          <w:numId w:val="5"/>
        </w:numPr>
        <w:suppressLineNumbers w:val="0"/>
        <w:ind w:left="660" w:leftChars="0" w:hanging="240" w:firstLineChars="0"/>
        <w:jc w:val="left"/>
        <w:rPr>
          <w:rFonts w:hint="default"/>
          <w:sz w:val="24"/>
          <w:szCs w:val="24"/>
          <w:lang w:val="en-US"/>
        </w:rPr>
      </w:pPr>
      <w:r>
        <w:rPr>
          <w:rFonts w:hint="default"/>
          <w:sz w:val="24"/>
          <w:szCs w:val="24"/>
          <w:lang w:val="en-US"/>
        </w:rPr>
        <w:t>WAP to make a day selection using Switch case.</w:t>
      </w:r>
    </w:p>
    <w:p>
      <w:pPr>
        <w:keepNext w:val="0"/>
        <w:keepLines w:val="0"/>
        <w:widowControl/>
        <w:numPr>
          <w:ilvl w:val="0"/>
          <w:numId w:val="0"/>
        </w:numPr>
        <w:suppressLineNumbers w:val="0"/>
        <w:jc w:val="left"/>
        <w:rPr>
          <w:rFonts w:hint="default"/>
          <w:sz w:val="24"/>
          <w:szCs w:val="24"/>
          <w:lang w:val="en-US"/>
        </w:rPr>
      </w:pPr>
      <w:r>
        <w:rPr>
          <w:rFonts w:hint="default"/>
          <w:sz w:val="24"/>
          <w:szCs w:val="24"/>
          <w:lang w:val="en-US"/>
        </w:rPr>
        <w:t>SOL: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java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util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java12</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args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new</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Name:Divyanshu Kumar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Roll No:2330441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Enter a day: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day</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switch</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day</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case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8A0DF"/>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Monday</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break</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case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8A0DF"/>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Tuesday</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break</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case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8A0DF"/>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Wednesday</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break</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case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8A0DF"/>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Thursday</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break</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case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8A0DF"/>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Friday</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break</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case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8A0DF"/>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Saturday</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break</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case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8A0DF"/>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Sunday</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break</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default: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Invalid day</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break</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numPr>
          <w:ilvl w:val="0"/>
          <w:numId w:val="5"/>
        </w:numPr>
        <w:suppressLineNumbers w:val="0"/>
        <w:ind w:left="660" w:leftChars="0" w:hanging="240" w:firstLineChars="0"/>
        <w:jc w:val="left"/>
        <w:rPr>
          <w:rFonts w:hint="default"/>
          <w:sz w:val="24"/>
          <w:szCs w:val="24"/>
          <w:lang w:val="en-US"/>
        </w:rPr>
      </w:pPr>
      <w:r>
        <w:rPr>
          <w:rFonts w:hint="default"/>
          <w:sz w:val="24"/>
          <w:szCs w:val="24"/>
          <w:lang w:val="en-US"/>
        </w:rPr>
        <w:t xml:space="preserve"> WAP to make a very basic calculator.</w:t>
      </w:r>
    </w:p>
    <w:p>
      <w:pPr>
        <w:keepNext w:val="0"/>
        <w:keepLines w:val="0"/>
        <w:widowControl/>
        <w:numPr>
          <w:ilvl w:val="0"/>
          <w:numId w:val="0"/>
        </w:numPr>
        <w:suppressLineNumbers w:val="0"/>
        <w:jc w:val="left"/>
        <w:rPr>
          <w:rFonts w:hint="default"/>
          <w:sz w:val="24"/>
          <w:szCs w:val="24"/>
          <w:lang w:val="en-US"/>
        </w:rPr>
      </w:pPr>
      <w:r>
        <w:rPr>
          <w:rFonts w:hint="default"/>
          <w:sz w:val="24"/>
          <w:szCs w:val="24"/>
          <w:lang w:val="en-US"/>
        </w:rPr>
        <w:t>SOL:</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java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util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java13</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args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new</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in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Name:Divyanshu Kumar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Roll No:2330441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first number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num1</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second number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num2</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operator :-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op</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switch</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op</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case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8A0DF"/>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Addition of two number is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num1</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num2</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break</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case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8A0DF"/>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Subtraction of two number is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num1</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num2</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break</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case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8A0DF"/>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Multiplication of two number is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num1</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num2</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break</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case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8A0DF"/>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num2</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Division of two number is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num1</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num2</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else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Error! Division by zero is not allowed.</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break</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default: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Invalid operator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B4B4B4"/>
          <w:kern w:val="0"/>
          <w:sz w:val="16"/>
          <w:szCs w:val="16"/>
          <w:shd w:val="clear" w:fill="1E1E1E"/>
          <w:lang w:val="en-US" w:eastAsia="zh-CN" w:bidi="ar"/>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ind w:firstLine="400" w:firstLineChars="250"/>
        <w:jc w:val="left"/>
        <w:rPr>
          <w:rFonts w:hint="default" w:ascii="Consolas" w:hAnsi="Consolas" w:eastAsia="Consolas" w:cs="Consolas"/>
          <w:b w:val="0"/>
          <w:bCs w:val="0"/>
          <w:color w:val="B4B4B4"/>
          <w:kern w:val="0"/>
          <w:sz w:val="16"/>
          <w:szCs w:val="16"/>
          <w:shd w:val="clear" w:fill="1E1E1E"/>
          <w:lang w:val="en-US" w:eastAsia="zh-CN" w:bidi="ar"/>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sz w:val="24"/>
          <w:szCs w:val="24"/>
          <w:lang w:val="en-US"/>
        </w:rPr>
      </w:pPr>
      <w:r>
        <w:rPr>
          <w:rFonts w:hint="default" w:ascii="Consolas" w:hAnsi="Consolas" w:eastAsia="Consolas" w:cs="Consolas"/>
          <w:b w:val="0"/>
          <w:bCs w:val="0"/>
          <w:color w:val="B4B4B4"/>
          <w:kern w:val="0"/>
          <w:sz w:val="16"/>
          <w:szCs w:val="16"/>
          <w:shd w:val="clear" w:fill="1E1E1E"/>
          <w:lang w:val="en-US" w:eastAsia="zh-CN" w:bidi="ar"/>
        </w:rPr>
        <w:t>}</w:t>
      </w:r>
    </w:p>
    <w:p>
      <w:pPr>
        <w:pStyle w:val="7"/>
        <w:numPr>
          <w:ilvl w:val="0"/>
          <w:numId w:val="5"/>
        </w:numPr>
        <w:tabs>
          <w:tab w:val="left" w:pos="960"/>
        </w:tabs>
        <w:spacing w:before="0" w:after="0" w:line="240" w:lineRule="auto"/>
        <w:ind w:left="660" w:leftChars="0" w:right="2228" w:rightChars="0" w:hanging="240" w:firstLineChars="0"/>
        <w:jc w:val="left"/>
        <w:rPr>
          <w:rFonts w:hint="default"/>
          <w:b/>
          <w:bCs/>
          <w:sz w:val="24"/>
          <w:lang w:val="en-US"/>
        </w:rPr>
      </w:pPr>
      <w:r>
        <w:rPr>
          <w:rFonts w:hint="default"/>
          <w:b/>
          <w:bCs/>
          <w:sz w:val="24"/>
          <w:lang w:val="en-US"/>
        </w:rPr>
        <w:t>Write a Java program to print a table of values of the function y = e−x</w:t>
      </w:r>
    </w:p>
    <w:p>
      <w:pPr>
        <w:pStyle w:val="7"/>
        <w:numPr>
          <w:ilvl w:val="0"/>
          <w:numId w:val="0"/>
        </w:numPr>
        <w:tabs>
          <w:tab w:val="left" w:pos="960"/>
        </w:tabs>
        <w:spacing w:before="0" w:after="0" w:line="240" w:lineRule="auto"/>
        <w:ind w:left="420" w:leftChars="0" w:right="2228" w:rightChars="0"/>
        <w:jc w:val="left"/>
        <w:rPr>
          <w:rFonts w:hint="default"/>
          <w:b/>
          <w:bCs/>
          <w:sz w:val="24"/>
          <w:lang w:val="en-US"/>
        </w:rPr>
      </w:pPr>
      <w:r>
        <w:rPr>
          <w:rFonts w:hint="default"/>
          <w:b/>
          <w:bCs/>
          <w:sz w:val="24"/>
          <w:lang w:val="en-US"/>
        </w:rPr>
        <w:t>for x varying from 0 to 1 in steps of 0.1. The table appears as follows.</w:t>
      </w:r>
    </w:p>
    <w:p>
      <w:pPr>
        <w:pStyle w:val="7"/>
        <w:numPr>
          <w:ilvl w:val="0"/>
          <w:numId w:val="0"/>
        </w:numPr>
        <w:tabs>
          <w:tab w:val="left" w:pos="960"/>
        </w:tabs>
        <w:spacing w:before="0" w:after="0" w:line="240" w:lineRule="auto"/>
        <w:ind w:right="2228" w:rightChars="0"/>
        <w:jc w:val="left"/>
        <w:rPr>
          <w:rFonts w:hint="default"/>
          <w:b/>
          <w:bCs/>
          <w:sz w:val="24"/>
          <w:lang w:val="en-US"/>
        </w:rPr>
      </w:pPr>
      <w:r>
        <w:rPr>
          <w:rFonts w:hint="default"/>
          <w:b/>
          <w:bCs/>
          <w:sz w:val="24"/>
          <w:lang w:val="en-US"/>
        </w:rPr>
        <w:t>X  0   0.1   0.2   0.3   0.4   0.5   0.6   0.7   0.8   0.9   1.0</w:t>
      </w:r>
    </w:p>
    <w:p>
      <w:pPr>
        <w:pStyle w:val="7"/>
        <w:numPr>
          <w:ilvl w:val="0"/>
          <w:numId w:val="0"/>
        </w:numPr>
        <w:tabs>
          <w:tab w:val="left" w:pos="960"/>
        </w:tabs>
        <w:spacing w:before="0" w:after="0" w:line="240" w:lineRule="auto"/>
        <w:ind w:right="2228" w:rightChars="0"/>
        <w:jc w:val="left"/>
        <w:rPr>
          <w:rFonts w:hint="default"/>
          <w:b/>
          <w:bCs/>
          <w:sz w:val="24"/>
          <w:lang w:val="en-US"/>
        </w:rPr>
      </w:pPr>
      <w:r>
        <w:rPr>
          <w:rFonts w:hint="default"/>
          <w:b/>
          <w:bCs/>
          <w:sz w:val="24"/>
          <w:lang w:val="en-US"/>
        </w:rPr>
        <w:t>Y</w:t>
      </w:r>
    </w:p>
    <w:p>
      <w:pPr>
        <w:pStyle w:val="7"/>
        <w:numPr>
          <w:ilvl w:val="0"/>
          <w:numId w:val="0"/>
        </w:numPr>
        <w:tabs>
          <w:tab w:val="left" w:pos="960"/>
        </w:tabs>
        <w:spacing w:before="0" w:after="0" w:line="240" w:lineRule="auto"/>
        <w:ind w:right="2228" w:rightChars="0"/>
        <w:jc w:val="left"/>
        <w:rPr>
          <w:rFonts w:hint="default"/>
          <w:b/>
          <w:bCs/>
          <w:sz w:val="24"/>
          <w:lang w:val="en-US"/>
        </w:rPr>
      </w:pPr>
      <w:r>
        <w:rPr>
          <w:rFonts w:hint="default"/>
          <w:b/>
          <w:bCs/>
          <w:sz w:val="24"/>
          <w:lang w:val="en-US"/>
        </w:rPr>
        <w:t>SOL:</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java17</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args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Name:Divyanshu Kumar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Roll No:2330441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double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double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for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&lt;=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Math</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exp</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x =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y =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pStyle w:val="7"/>
        <w:numPr>
          <w:ilvl w:val="0"/>
          <w:numId w:val="0"/>
        </w:numPr>
        <w:tabs>
          <w:tab w:val="left" w:pos="960"/>
        </w:tabs>
        <w:spacing w:before="0" w:after="0" w:line="240" w:lineRule="auto"/>
        <w:ind w:right="2228" w:rightChars="0"/>
        <w:jc w:val="left"/>
        <w:rPr>
          <w:rFonts w:hint="default"/>
          <w:b/>
          <w:bCs/>
          <w:sz w:val="24"/>
          <w:lang w:val="en-US"/>
        </w:rPr>
      </w:pPr>
    </w:p>
    <w:p>
      <w:pPr>
        <w:pStyle w:val="7"/>
        <w:numPr>
          <w:ilvl w:val="0"/>
          <w:numId w:val="5"/>
        </w:numPr>
        <w:tabs>
          <w:tab w:val="left" w:pos="960"/>
        </w:tabs>
        <w:spacing w:before="0" w:after="0" w:line="240" w:lineRule="auto"/>
        <w:ind w:left="660" w:leftChars="0" w:right="2228" w:rightChars="0" w:hanging="240" w:firstLineChars="0"/>
        <w:jc w:val="left"/>
        <w:rPr>
          <w:rFonts w:hint="default"/>
          <w:b/>
          <w:bCs/>
          <w:sz w:val="24"/>
          <w:lang w:val="en-US"/>
        </w:rPr>
      </w:pPr>
      <w:r>
        <w:rPr>
          <w:rFonts w:hint="default"/>
          <w:b/>
          <w:bCs/>
          <w:sz w:val="24"/>
          <w:lang w:val="en-US"/>
        </w:rPr>
        <w:t>Write a Java program to find the largest of three numbers using a conditional operator.</w:t>
      </w:r>
    </w:p>
    <w:p>
      <w:pPr>
        <w:pStyle w:val="7"/>
        <w:numPr>
          <w:ilvl w:val="0"/>
          <w:numId w:val="0"/>
        </w:numPr>
        <w:tabs>
          <w:tab w:val="left" w:pos="960"/>
        </w:tabs>
        <w:spacing w:before="0" w:after="0" w:line="240" w:lineRule="auto"/>
        <w:ind w:right="2228" w:rightChars="0"/>
        <w:jc w:val="left"/>
        <w:rPr>
          <w:rFonts w:hint="default"/>
          <w:b/>
          <w:bCs/>
          <w:sz w:val="24"/>
          <w:lang w:val="en-US"/>
        </w:rPr>
      </w:pPr>
      <w:r>
        <w:rPr>
          <w:rFonts w:hint="default"/>
          <w:b/>
          <w:bCs/>
          <w:sz w:val="24"/>
          <w:lang w:val="en-US"/>
        </w:rPr>
        <w:t>SOL:</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java18</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args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java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util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new</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java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util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in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Name:Divyanshu Kumar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Roll No:2330441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first number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second number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third number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Largest number is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max</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7"/>
        <w:numPr>
          <w:ilvl w:val="0"/>
          <w:numId w:val="5"/>
        </w:numPr>
        <w:tabs>
          <w:tab w:val="left" w:pos="960"/>
        </w:tabs>
        <w:spacing w:before="0" w:after="0" w:line="240" w:lineRule="auto"/>
        <w:ind w:left="660" w:leftChars="0" w:right="2228" w:rightChars="0" w:hanging="240" w:firstLineChars="0"/>
        <w:jc w:val="left"/>
        <w:rPr>
          <w:rFonts w:hint="default"/>
          <w:b/>
          <w:bCs/>
          <w:sz w:val="24"/>
          <w:lang w:val="en-US"/>
        </w:rPr>
      </w:pPr>
      <w:r>
        <w:rPr>
          <w:rFonts w:hint="default"/>
          <w:b/>
          <w:bCs/>
          <w:sz w:val="24"/>
          <w:lang w:val="en-US"/>
        </w:rPr>
        <w:t>Write a Java program to accept a point (x, y) and find whether it lies on the circle or inside the circle or outside the circle. The center of the circle is (0, 0) and the radius of the circle is 5. Equation of a circle with (0, 0) as the center and r as the radius is given by x2 + y2 = r2.</w:t>
      </w:r>
    </w:p>
    <w:p>
      <w:pPr>
        <w:pStyle w:val="7"/>
        <w:numPr>
          <w:ilvl w:val="0"/>
          <w:numId w:val="0"/>
        </w:numPr>
        <w:tabs>
          <w:tab w:val="left" w:pos="960"/>
        </w:tabs>
        <w:spacing w:before="0" w:after="0" w:line="240" w:lineRule="auto"/>
        <w:ind w:left="420" w:leftChars="0" w:right="2228" w:rightChars="0"/>
        <w:jc w:val="left"/>
        <w:rPr>
          <w:rFonts w:hint="default"/>
          <w:b/>
          <w:bCs/>
          <w:sz w:val="24"/>
          <w:lang w:val="en-US"/>
        </w:rPr>
      </w:pPr>
      <w:r>
        <w:rPr>
          <w:rFonts w:hint="default"/>
          <w:b/>
          <w:bCs/>
          <w:sz w:val="24"/>
          <w:lang w:val="en-US"/>
        </w:rPr>
        <w:t>1. If x2 + y2 &lt; r2, then the point (x, y) lies within the circle.</w:t>
      </w:r>
    </w:p>
    <w:p>
      <w:pPr>
        <w:pStyle w:val="7"/>
        <w:numPr>
          <w:ilvl w:val="0"/>
          <w:numId w:val="0"/>
        </w:numPr>
        <w:tabs>
          <w:tab w:val="left" w:pos="960"/>
        </w:tabs>
        <w:spacing w:before="0" w:after="0" w:line="240" w:lineRule="auto"/>
        <w:ind w:left="420" w:leftChars="0" w:right="2228" w:rightChars="0"/>
        <w:jc w:val="left"/>
        <w:rPr>
          <w:rFonts w:hint="default"/>
          <w:b/>
          <w:bCs/>
          <w:sz w:val="24"/>
          <w:lang w:val="en-US"/>
        </w:rPr>
      </w:pPr>
      <w:r>
        <w:rPr>
          <w:rFonts w:hint="default"/>
          <w:b/>
          <w:bCs/>
          <w:sz w:val="24"/>
          <w:lang w:val="en-US"/>
        </w:rPr>
        <w:t>2. If x2 + y2 &gt; r2, then the point (x, y) lies outside the circle.</w:t>
      </w:r>
    </w:p>
    <w:p>
      <w:pPr>
        <w:pStyle w:val="7"/>
        <w:numPr>
          <w:ilvl w:val="0"/>
          <w:numId w:val="0"/>
        </w:numPr>
        <w:tabs>
          <w:tab w:val="left" w:pos="960"/>
        </w:tabs>
        <w:spacing w:before="0" w:after="0" w:line="240" w:lineRule="auto"/>
        <w:ind w:left="420" w:leftChars="0" w:right="2228" w:rightChars="0"/>
        <w:jc w:val="left"/>
        <w:rPr>
          <w:rFonts w:hint="default"/>
          <w:b/>
          <w:bCs/>
          <w:sz w:val="24"/>
          <w:lang w:val="en-US"/>
        </w:rPr>
      </w:pPr>
      <w:r>
        <w:rPr>
          <w:rFonts w:hint="default"/>
          <w:b/>
          <w:bCs/>
          <w:sz w:val="24"/>
          <w:lang w:val="en-US"/>
        </w:rPr>
        <w:t>3. If x2 + y2 = r2, then the point (x, y) lies on the circle.</w:t>
      </w:r>
    </w:p>
    <w:p>
      <w:pPr>
        <w:pStyle w:val="7"/>
        <w:numPr>
          <w:ilvl w:val="0"/>
          <w:numId w:val="0"/>
        </w:numPr>
        <w:tabs>
          <w:tab w:val="left" w:pos="960"/>
        </w:tabs>
        <w:spacing w:before="0" w:after="0" w:line="240" w:lineRule="auto"/>
        <w:ind w:right="2228" w:rightChars="0"/>
        <w:jc w:val="left"/>
        <w:rPr>
          <w:rFonts w:hint="default"/>
          <w:b/>
          <w:bCs/>
          <w:sz w:val="24"/>
          <w:lang w:val="en-US"/>
        </w:rPr>
      </w:pPr>
      <w:r>
        <w:rPr>
          <w:rFonts w:hint="default"/>
          <w:b/>
          <w:bCs/>
          <w:sz w:val="24"/>
          <w:lang w:val="en-US"/>
        </w:rPr>
        <w:t>SOL:</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java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util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java19</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args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new</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in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Name:Divyanshu Kumar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Roll No:2330441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value of x</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value of y</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Enter the radius of the circle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//check whether the point lies on the circle or inside the circle or outside the circle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&lt;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The point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lies within the circle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else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&gt;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The point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lies outside the circle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else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The point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lies on the circle</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pStyle w:val="7"/>
        <w:numPr>
          <w:ilvl w:val="0"/>
          <w:numId w:val="5"/>
        </w:numPr>
        <w:tabs>
          <w:tab w:val="left" w:pos="960"/>
        </w:tabs>
        <w:spacing w:before="0" w:after="0" w:line="240" w:lineRule="auto"/>
        <w:ind w:left="660" w:leftChars="0" w:right="2228" w:rightChars="0" w:hanging="240" w:firstLineChars="0"/>
        <w:jc w:val="left"/>
        <w:rPr>
          <w:rFonts w:hint="default"/>
          <w:b/>
          <w:bCs/>
          <w:sz w:val="24"/>
          <w:lang w:val="en-US"/>
        </w:rPr>
      </w:pPr>
      <w:r>
        <w:rPr>
          <w:rFonts w:hint="default"/>
          <w:b/>
          <w:bCs/>
          <w:sz w:val="24"/>
          <w:lang w:val="en-US"/>
        </w:rPr>
        <w:t>Write a Java program to find whether a number is an Armstrong number or not.</w:t>
      </w:r>
    </w:p>
    <w:p>
      <w:pPr>
        <w:pStyle w:val="7"/>
        <w:numPr>
          <w:ilvl w:val="0"/>
          <w:numId w:val="0"/>
        </w:numPr>
        <w:tabs>
          <w:tab w:val="left" w:pos="960"/>
        </w:tabs>
        <w:spacing w:before="0" w:after="0" w:line="240" w:lineRule="auto"/>
        <w:ind w:right="2228" w:rightChars="0"/>
        <w:jc w:val="left"/>
        <w:rPr>
          <w:rFonts w:hint="default"/>
          <w:b/>
          <w:bCs/>
          <w:sz w:val="24"/>
          <w:lang w:val="en-US"/>
        </w:rPr>
      </w:pPr>
      <w:r>
        <w:rPr>
          <w:rFonts w:hint="default"/>
          <w:b/>
          <w:bCs/>
          <w:sz w:val="24"/>
          <w:lang w:val="en-US"/>
        </w:rPr>
        <w:t>SOL:</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C8C8C8"/>
          <w:kern w:val="0"/>
          <w:sz w:val="16"/>
          <w:szCs w:val="16"/>
          <w:shd w:val="clear" w:fill="1E1E1E"/>
          <w:lang w:val="en-US" w:eastAsia="zh-CN" w:bidi="ar"/>
        </w:rPr>
        <w:t>java</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util</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java20</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args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Name:Divyanshu Kumar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Roll No:2330441</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//declare variable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num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sum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digit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Scanner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new</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Scanner</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in</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//input number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Enter a number: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num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nextInt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//find the sum of the cubes of the digits of the number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num</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while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digit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sum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sum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Math</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pow</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digit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temp</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//check whether the number is an Armstrong number or not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if</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sum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is an Armstrong number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else</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num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is not an Armstrong number</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pStyle w:val="7"/>
        <w:numPr>
          <w:ilvl w:val="0"/>
          <w:numId w:val="0"/>
        </w:numPr>
        <w:tabs>
          <w:tab w:val="left" w:pos="960"/>
        </w:tabs>
        <w:spacing w:before="0" w:after="0" w:line="240" w:lineRule="auto"/>
        <w:ind w:right="2228" w:rightChars="0"/>
        <w:jc w:val="left"/>
        <w:rPr>
          <w:rFonts w:hint="default"/>
          <w:b/>
          <w:bCs/>
          <w:sz w:val="24"/>
          <w:lang w:val="en-US"/>
        </w:rPr>
      </w:pPr>
    </w:p>
    <w:p>
      <w:pPr>
        <w:pStyle w:val="7"/>
        <w:numPr>
          <w:ilvl w:val="0"/>
          <w:numId w:val="5"/>
        </w:numPr>
        <w:tabs>
          <w:tab w:val="left" w:pos="960"/>
        </w:tabs>
        <w:spacing w:before="0" w:after="0" w:line="240" w:lineRule="auto"/>
        <w:ind w:left="660" w:leftChars="0" w:right="2228" w:rightChars="0" w:hanging="240" w:firstLineChars="0"/>
        <w:jc w:val="left"/>
        <w:rPr>
          <w:rFonts w:hint="default"/>
          <w:b/>
          <w:bCs/>
          <w:sz w:val="24"/>
          <w:lang w:val="en-US"/>
        </w:rPr>
      </w:pPr>
      <w:r>
        <w:rPr>
          <w:rFonts w:hint="default"/>
          <w:b/>
          <w:bCs/>
          <w:sz w:val="24"/>
          <w:lang w:val="en-US"/>
        </w:rPr>
        <w:t>Write a Java program to generate a Fibonacci series.</w:t>
      </w:r>
    </w:p>
    <w:p>
      <w:pPr>
        <w:pStyle w:val="7"/>
        <w:numPr>
          <w:ilvl w:val="0"/>
          <w:numId w:val="0"/>
        </w:numPr>
        <w:tabs>
          <w:tab w:val="left" w:pos="960"/>
        </w:tabs>
        <w:spacing w:before="0" w:after="0" w:line="240" w:lineRule="auto"/>
        <w:ind w:left="420" w:leftChars="0" w:right="2228" w:rightChars="0"/>
        <w:jc w:val="left"/>
        <w:rPr>
          <w:rFonts w:hint="default"/>
          <w:b/>
          <w:bCs/>
          <w:sz w:val="24"/>
          <w:lang w:val="en-US"/>
        </w:rPr>
      </w:pPr>
    </w:p>
    <w:p>
      <w:pPr>
        <w:pStyle w:val="7"/>
        <w:numPr>
          <w:ilvl w:val="0"/>
          <w:numId w:val="0"/>
        </w:numPr>
        <w:tabs>
          <w:tab w:val="left" w:pos="960"/>
        </w:tabs>
        <w:spacing w:before="0" w:after="0" w:line="240" w:lineRule="auto"/>
        <w:ind w:left="420" w:leftChars="0" w:right="2228" w:rightChars="0"/>
        <w:jc w:val="left"/>
        <w:rPr>
          <w:rFonts w:ascii="Consolas" w:hAnsi="Consolas" w:eastAsia="Consolas" w:cs="Consolas"/>
          <w:b w:val="0"/>
          <w:bCs w:val="0"/>
          <w:color w:val="DADADA"/>
          <w:sz w:val="16"/>
          <w:szCs w:val="16"/>
        </w:rPr>
      </w:pPr>
      <w:r>
        <w:rPr>
          <w:rFonts w:hint="default"/>
          <w:b/>
          <w:bCs/>
          <w:sz w:val="24"/>
          <w:lang w:val="en-US"/>
        </w:rPr>
        <w:t>SOL: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java21</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static</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void</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A9A9A"/>
          <w:kern w:val="0"/>
          <w:sz w:val="16"/>
          <w:szCs w:val="16"/>
          <w:shd w:val="clear" w:fill="1E1E1E"/>
          <w:lang w:val="en-US" w:eastAsia="zh-CN" w:bidi="ar"/>
        </w:rPr>
        <w:t>args</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 number of terms in the series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t1</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 first term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t2</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 second term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println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Fibonacci Series:</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 print the series title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t1</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t2</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 print the first two</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 terms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D8A0DF"/>
          <w:kern w:val="0"/>
          <w:sz w:val="16"/>
          <w:szCs w:val="16"/>
          <w:shd w:val="clear" w:fill="1E1E1E"/>
          <w:lang w:val="en-US" w:eastAsia="zh-CN" w:bidi="ar"/>
        </w:rPr>
        <w:t>for</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&lt;=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nextTerm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t1</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 calculate the next term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System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C8C8C8"/>
          <w:kern w:val="0"/>
          <w:sz w:val="16"/>
          <w:szCs w:val="16"/>
          <w:shd w:val="clear" w:fill="1E1E1E"/>
          <w:lang w:val="en-US" w:eastAsia="zh-CN" w:bidi="ar"/>
        </w:rPr>
        <w:t>out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nextTerm</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E8C9BB"/>
          <w:kern w:val="0"/>
          <w:sz w:val="16"/>
          <w:szCs w:val="16"/>
          <w:shd w:val="clear" w:fill="1E1E1E"/>
          <w:lang w:val="en-US" w:eastAsia="zh-CN" w:bidi="ar"/>
        </w:rPr>
        <w:t>"</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t1</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t2</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 update the first term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t2</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nextTerm</w:t>
      </w:r>
      <w:r>
        <w:rPr>
          <w:rFonts w:hint="default" w:ascii="Consolas" w:hAnsi="Consolas" w:eastAsia="Consolas" w:cs="Consolas"/>
          <w:b w:val="0"/>
          <w:bCs w:val="0"/>
          <w:color w:val="B4B4B4"/>
          <w:kern w:val="0"/>
          <w:sz w:val="16"/>
          <w:szCs w:val="16"/>
          <w:shd w:val="clear" w:fill="1E1E1E"/>
          <w:lang w:val="en-US" w:eastAsia="zh-CN" w:bidi="ar"/>
        </w:rPr>
        <w:t>;</w:t>
      </w: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57A64A"/>
          <w:kern w:val="0"/>
          <w:sz w:val="16"/>
          <w:szCs w:val="16"/>
          <w:shd w:val="clear" w:fill="1E1E1E"/>
          <w:lang w:val="en-US" w:eastAsia="zh-CN" w:bidi="ar"/>
        </w:rPr>
        <w:t>// update the second term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rPr>
        <w:t xml:space="preserve">            </w:t>
      </w: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16"/>
          <w:szCs w:val="16"/>
        </w:rPr>
      </w:pPr>
      <w:r>
        <w:rPr>
          <w:rFonts w:hint="default" w:ascii="Consolas" w:hAnsi="Consolas" w:eastAsia="Consolas" w:cs="Consolas"/>
          <w:b w:val="0"/>
          <w:bCs w:val="0"/>
          <w:color w:val="B4B4B4"/>
          <w:kern w:val="0"/>
          <w:sz w:val="16"/>
          <w:szCs w:val="16"/>
          <w:shd w:val="clear" w:fill="1E1E1E"/>
          <w:lang w:val="en-US" w:eastAsia="zh-CN" w:bidi="ar"/>
        </w:rPr>
        <w:t>}</w:t>
      </w:r>
    </w:p>
    <w:p>
      <w:pPr>
        <w:keepNext w:val="0"/>
        <w:keepLines w:val="0"/>
        <w:widowControl/>
        <w:suppressLineNumbers w:val="0"/>
        <w:jc w:val="left"/>
      </w:pPr>
    </w:p>
    <w:p>
      <w:pPr>
        <w:pStyle w:val="7"/>
        <w:numPr>
          <w:ilvl w:val="0"/>
          <w:numId w:val="0"/>
        </w:numPr>
        <w:tabs>
          <w:tab w:val="left" w:pos="960"/>
        </w:tabs>
        <w:spacing w:before="0" w:after="0" w:line="240" w:lineRule="auto"/>
        <w:ind w:left="420" w:leftChars="0" w:right="2228" w:rightChars="0"/>
        <w:jc w:val="left"/>
        <w:rPr>
          <w:rFonts w:hint="default"/>
          <w:b/>
          <w:bCs/>
          <w:sz w:val="24"/>
          <w:lang w:val="en-US"/>
        </w:rPr>
      </w:pPr>
    </w:p>
    <w:p>
      <w:pPr>
        <w:pStyle w:val="7"/>
        <w:numPr>
          <w:ilvl w:val="0"/>
          <w:numId w:val="0"/>
        </w:numPr>
        <w:tabs>
          <w:tab w:val="left" w:pos="960"/>
        </w:tabs>
        <w:spacing w:before="0" w:after="0" w:line="240" w:lineRule="auto"/>
        <w:ind w:left="420" w:leftChars="0" w:right="2228" w:rightChars="0"/>
        <w:jc w:val="left"/>
        <w:rPr>
          <w:rFonts w:hint="default"/>
          <w:b/>
          <w:bCs/>
          <w:sz w:val="24"/>
          <w:lang w:val="en-US"/>
        </w:rPr>
      </w:pPr>
    </w:p>
    <w:p>
      <w:pPr>
        <w:pStyle w:val="2"/>
        <w:numPr>
          <w:ilvl w:val="0"/>
          <w:numId w:val="6"/>
        </w:numPr>
        <w:tabs>
          <w:tab w:val="left" w:pos="1079"/>
        </w:tabs>
        <w:spacing w:before="0" w:after="0" w:line="240" w:lineRule="auto"/>
        <w:ind w:left="1079" w:right="0" w:hanging="359"/>
        <w:jc w:val="left"/>
        <w:rPr>
          <w:rFonts w:ascii="Symbol" w:hAnsi="Symbol"/>
          <w:b w:val="0"/>
          <w:u w:val="none"/>
        </w:rPr>
      </w:pPr>
      <w:r>
        <w:rPr>
          <w:spacing w:val="-2"/>
          <w:u w:val="thick"/>
        </w:rPr>
        <w:t>Output:</w:t>
      </w:r>
    </w:p>
    <w:p>
      <w:pPr>
        <w:spacing w:before="241"/>
        <w:ind w:left="360" w:right="0" w:firstLine="0"/>
        <w:jc w:val="left"/>
        <w:rPr>
          <w:rFonts w:hint="default"/>
          <w:spacing w:val="-5"/>
          <w:sz w:val="24"/>
          <w:lang w:val="en-US"/>
        </w:rPr>
      </w:pPr>
      <w:r>
        <w:rPr>
          <w:sz w:val="24"/>
        </w:rPr>
        <w:t>OUTPUT</w:t>
      </w:r>
      <w:r>
        <w:rPr>
          <w:spacing w:val="-5"/>
          <w:sz w:val="24"/>
        </w:rPr>
        <w:t xml:space="preserve"> 1:-</w:t>
      </w:r>
      <w:r>
        <w:rPr>
          <w:rFonts w:hint="default"/>
          <w:spacing w:val="-5"/>
          <w:sz w:val="24"/>
          <w:lang w:val="en-US"/>
        </w:rPr>
        <w:t xml:space="preserve">                                                                         </w:t>
      </w:r>
      <w:r>
        <w:rPr>
          <w:sz w:val="24"/>
        </w:rPr>
        <w:t>OUTPUT</w:t>
      </w:r>
      <w:r>
        <w:rPr>
          <w:spacing w:val="-5"/>
          <w:sz w:val="24"/>
        </w:rPr>
        <w:t xml:space="preserve"> 2:-</w:t>
      </w:r>
    </w:p>
    <w:p>
      <w:pPr>
        <w:pStyle w:val="5"/>
        <w:spacing w:before="8"/>
      </w:pPr>
      <w:r>
        <w:rPr>
          <w:rFonts w:hint="default"/>
          <w:spacing w:val="-5"/>
          <w:sz w:val="24"/>
          <w:lang w:val="en-US"/>
        </w:rPr>
        <w:drawing>
          <wp:anchor distT="0" distB="0" distL="114300" distR="114300" simplePos="0" relativeHeight="251660288" behindDoc="0" locked="0" layoutInCell="1" allowOverlap="1">
            <wp:simplePos x="0" y="0"/>
            <wp:positionH relativeFrom="column">
              <wp:posOffset>3378200</wp:posOffset>
            </wp:positionH>
            <wp:positionV relativeFrom="paragraph">
              <wp:posOffset>50800</wp:posOffset>
            </wp:positionV>
            <wp:extent cx="2451100" cy="1638300"/>
            <wp:effectExtent l="0" t="0" r="0" b="0"/>
            <wp:wrapSquare wrapText="bothSides"/>
            <wp:docPr id="2" name="Picture 2" descr="{C28DD8FF-6A29-4F00-86F6-BEEF293F13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28DD8FF-6A29-4F00-86F6-BEEF293F13EA}"/>
                    <pic:cNvPicPr>
                      <a:picLocks noChangeAspect="1"/>
                    </pic:cNvPicPr>
                  </pic:nvPicPr>
                  <pic:blipFill>
                    <a:blip r:embed="rId6"/>
                    <a:stretch>
                      <a:fillRect/>
                    </a:stretch>
                  </pic:blipFill>
                  <pic:spPr>
                    <a:xfrm>
                      <a:off x="0" y="0"/>
                      <a:ext cx="2451100" cy="1638300"/>
                    </a:xfrm>
                    <a:prstGeom prst="rect">
                      <a:avLst/>
                    </a:prstGeom>
                  </pic:spPr>
                </pic:pic>
              </a:graphicData>
            </a:graphic>
          </wp:anchor>
        </w:drawing>
      </w:r>
    </w:p>
    <w:p>
      <w:pPr>
        <w:pStyle w:val="5"/>
        <w:spacing w:before="8"/>
      </w:pPr>
      <w:r>
        <w:rPr>
          <w:rFonts w:hint="default"/>
          <w:spacing w:val="-5"/>
          <w:sz w:val="24"/>
          <w:lang w:val="en-US"/>
        </w:rPr>
        <w:drawing>
          <wp:inline distT="0" distB="0" distL="114300" distR="114300">
            <wp:extent cx="2171700" cy="2133600"/>
            <wp:effectExtent l="0" t="0" r="0" b="0"/>
            <wp:docPr id="1" name="Picture 1" descr="{FF08A800-46EE-4BF9-A913-B42F0F043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F08A800-46EE-4BF9-A913-B42F0F04322E}"/>
                    <pic:cNvPicPr>
                      <a:picLocks noChangeAspect="1"/>
                    </pic:cNvPicPr>
                  </pic:nvPicPr>
                  <pic:blipFill>
                    <a:blip r:embed="rId7"/>
                    <a:stretch>
                      <a:fillRect/>
                    </a:stretch>
                  </pic:blipFill>
                  <pic:spPr>
                    <a:xfrm>
                      <a:off x="0" y="0"/>
                      <a:ext cx="2171700" cy="2133600"/>
                    </a:xfrm>
                    <a:prstGeom prst="rect">
                      <a:avLst/>
                    </a:prstGeom>
                  </pic:spPr>
                </pic:pic>
              </a:graphicData>
            </a:graphic>
          </wp:inline>
        </w:drawing>
      </w:r>
    </w:p>
    <w:p>
      <w:pPr>
        <w:spacing w:before="242"/>
        <w:ind w:right="0"/>
        <w:jc w:val="left"/>
        <w:rPr>
          <w:rFonts w:hint="default"/>
          <w:sz w:val="24"/>
          <w:lang w:val="en-US"/>
        </w:rPr>
      </w:pPr>
      <w:bookmarkStart w:id="0" w:name="_GoBack"/>
      <w:r>
        <w:rPr>
          <w:rFonts w:hint="default"/>
          <w:spacing w:val="-5"/>
          <w:sz w:val="24"/>
          <w:lang w:val="en-US"/>
        </w:rPr>
        <w:drawing>
          <wp:anchor distT="0" distB="0" distL="114300" distR="114300" simplePos="0" relativeHeight="251661312" behindDoc="0" locked="0" layoutInCell="1" allowOverlap="1">
            <wp:simplePos x="0" y="0"/>
            <wp:positionH relativeFrom="column">
              <wp:posOffset>4095750</wp:posOffset>
            </wp:positionH>
            <wp:positionV relativeFrom="paragraph">
              <wp:posOffset>328930</wp:posOffset>
            </wp:positionV>
            <wp:extent cx="2038985" cy="1504950"/>
            <wp:effectExtent l="0" t="0" r="5715" b="6350"/>
            <wp:wrapSquare wrapText="bothSides"/>
            <wp:docPr id="4" name="Picture 4" descr="{FE4F83CE-2B4C-461F-865E-4E2758FF8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E4F83CE-2B4C-461F-865E-4E2758FF8E43}"/>
                    <pic:cNvPicPr>
                      <a:picLocks noChangeAspect="1"/>
                    </pic:cNvPicPr>
                  </pic:nvPicPr>
                  <pic:blipFill>
                    <a:blip r:embed="rId8"/>
                    <a:stretch>
                      <a:fillRect/>
                    </a:stretch>
                  </pic:blipFill>
                  <pic:spPr>
                    <a:xfrm>
                      <a:off x="0" y="0"/>
                      <a:ext cx="2038985" cy="1504950"/>
                    </a:xfrm>
                    <a:prstGeom prst="rect">
                      <a:avLst/>
                    </a:prstGeom>
                  </pic:spPr>
                </pic:pic>
              </a:graphicData>
            </a:graphic>
          </wp:anchor>
        </w:drawing>
      </w:r>
      <w:bookmarkEnd w:id="0"/>
      <w:r>
        <w:rPr>
          <w:sz w:val="24"/>
        </w:rPr>
        <w:t>OUTPUT</w:t>
      </w:r>
      <w:r>
        <w:rPr>
          <w:spacing w:val="-5"/>
          <w:sz w:val="24"/>
        </w:rPr>
        <w:t xml:space="preserve"> 3:-</w:t>
      </w:r>
      <w:r>
        <w:rPr>
          <w:rFonts w:hint="default"/>
          <w:spacing w:val="-5"/>
          <w:sz w:val="24"/>
          <w:lang w:val="en-US"/>
        </w:rPr>
        <w:t xml:space="preserve">                                                                                              </w:t>
      </w:r>
      <w:r>
        <w:rPr>
          <w:sz w:val="24"/>
        </w:rPr>
        <w:t>OUTPUT</w:t>
      </w:r>
      <w:r>
        <w:rPr>
          <w:spacing w:val="-5"/>
          <w:sz w:val="24"/>
        </w:rPr>
        <w:t xml:space="preserve"> 4:-</w:t>
      </w:r>
      <w:r>
        <w:rPr>
          <w:rFonts w:hint="default"/>
          <w:spacing w:val="-5"/>
          <w:sz w:val="24"/>
          <w:lang w:val="en-US"/>
        </w:rPr>
        <w:drawing>
          <wp:inline distT="0" distB="0" distL="114300" distR="114300">
            <wp:extent cx="2000250" cy="1500505"/>
            <wp:effectExtent l="0" t="0" r="6350" b="10795"/>
            <wp:docPr id="3" name="Picture 3" descr="{30DC9C3C-9E38-491A-9B18-41257E14F5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0DC9C3C-9E38-491A-9B18-41257E14F5A3}"/>
                    <pic:cNvPicPr>
                      <a:picLocks noChangeAspect="1"/>
                    </pic:cNvPicPr>
                  </pic:nvPicPr>
                  <pic:blipFill>
                    <a:blip r:embed="rId9"/>
                    <a:stretch>
                      <a:fillRect/>
                    </a:stretch>
                  </pic:blipFill>
                  <pic:spPr>
                    <a:xfrm>
                      <a:off x="0" y="0"/>
                      <a:ext cx="2000250" cy="1500505"/>
                    </a:xfrm>
                    <a:prstGeom prst="rect">
                      <a:avLst/>
                    </a:prstGeom>
                  </pic:spPr>
                </pic:pic>
              </a:graphicData>
            </a:graphic>
          </wp:inline>
        </w:drawing>
      </w:r>
    </w:p>
    <w:p>
      <w:pPr>
        <w:spacing w:after="0"/>
        <w:jc w:val="left"/>
      </w:pPr>
    </w:p>
    <w:p>
      <w:pPr>
        <w:spacing w:after="0"/>
        <w:jc w:val="left"/>
      </w:pPr>
    </w:p>
    <w:p>
      <w:pPr>
        <w:spacing w:after="0"/>
        <w:jc w:val="left"/>
      </w:pPr>
    </w:p>
    <w:p>
      <w:pPr>
        <w:spacing w:after="0"/>
        <w:jc w:val="left"/>
        <w:rPr>
          <w:rFonts w:hint="default"/>
          <w:lang w:val="en-US"/>
        </w:rPr>
      </w:pPr>
      <w:r>
        <w:rPr>
          <w:rFonts w:hint="default"/>
          <w:lang w:val="en-US"/>
        </w:rPr>
        <w:drawing>
          <wp:anchor distT="0" distB="0" distL="114300" distR="114300" simplePos="0" relativeHeight="251662336" behindDoc="0" locked="0" layoutInCell="1" allowOverlap="1">
            <wp:simplePos x="0" y="0"/>
            <wp:positionH relativeFrom="column">
              <wp:posOffset>3740150</wp:posOffset>
            </wp:positionH>
            <wp:positionV relativeFrom="paragraph">
              <wp:posOffset>207010</wp:posOffset>
            </wp:positionV>
            <wp:extent cx="1860550" cy="844550"/>
            <wp:effectExtent l="0" t="0" r="6350" b="6350"/>
            <wp:wrapSquare wrapText="bothSides"/>
            <wp:docPr id="7" name="Picture 7" descr="{257FC9D7-F812-4E7C-83AF-9DCD0575D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57FC9D7-F812-4E7C-83AF-9DCD0575D893}"/>
                    <pic:cNvPicPr>
                      <a:picLocks noChangeAspect="1"/>
                    </pic:cNvPicPr>
                  </pic:nvPicPr>
                  <pic:blipFill>
                    <a:blip r:embed="rId10"/>
                    <a:stretch>
                      <a:fillRect/>
                    </a:stretch>
                  </pic:blipFill>
                  <pic:spPr>
                    <a:xfrm>
                      <a:off x="0" y="0"/>
                      <a:ext cx="1860550" cy="844550"/>
                    </a:xfrm>
                    <a:prstGeom prst="rect">
                      <a:avLst/>
                    </a:prstGeom>
                  </pic:spPr>
                </pic:pic>
              </a:graphicData>
            </a:graphic>
          </wp:anchor>
        </w:drawing>
      </w:r>
      <w:r>
        <w:rPr>
          <w:sz w:val="24"/>
        </w:rPr>
        <w:t>OUTPUT</w:t>
      </w:r>
      <w:r>
        <w:rPr>
          <w:spacing w:val="-5"/>
          <w:sz w:val="24"/>
        </w:rPr>
        <w:t xml:space="preserve"> </w:t>
      </w:r>
      <w:r>
        <w:rPr>
          <w:rFonts w:hint="default"/>
          <w:spacing w:val="-5"/>
          <w:sz w:val="24"/>
          <w:lang w:val="en-US"/>
        </w:rPr>
        <w:t>5</w:t>
      </w:r>
      <w:r>
        <w:rPr>
          <w:spacing w:val="-5"/>
          <w:sz w:val="24"/>
        </w:rPr>
        <w:t>:-</w:t>
      </w:r>
      <w:r>
        <w:rPr>
          <w:rFonts w:hint="default"/>
          <w:spacing w:val="-5"/>
          <w:sz w:val="24"/>
          <w:lang w:val="en-US"/>
        </w:rPr>
        <w:t xml:space="preserve">                                                                                    </w:t>
      </w:r>
      <w:r>
        <w:rPr>
          <w:sz w:val="24"/>
        </w:rPr>
        <w:t>OUTPUT</w:t>
      </w:r>
      <w:r>
        <w:rPr>
          <w:spacing w:val="-5"/>
          <w:sz w:val="24"/>
        </w:rPr>
        <w:t xml:space="preserve"> </w:t>
      </w:r>
      <w:r>
        <w:rPr>
          <w:rFonts w:hint="default"/>
          <w:spacing w:val="-5"/>
          <w:sz w:val="24"/>
          <w:lang w:val="en-US"/>
        </w:rPr>
        <w:t>6</w:t>
      </w:r>
      <w:r>
        <w:rPr>
          <w:spacing w:val="-5"/>
          <w:sz w:val="24"/>
        </w:rPr>
        <w:t>:-</w:t>
      </w:r>
      <w:r>
        <w:rPr>
          <w:rFonts w:hint="default"/>
          <w:spacing w:val="-5"/>
          <w:sz w:val="24"/>
          <w:lang w:val="en-US"/>
        </w:rPr>
        <w:t xml:space="preserve">                                            </w:t>
      </w:r>
      <w:r>
        <w:rPr>
          <w:rFonts w:hint="default"/>
          <w:spacing w:val="-5"/>
          <w:sz w:val="24"/>
          <w:lang w:val="en-US"/>
        </w:rPr>
        <w:drawing>
          <wp:inline distT="0" distB="0" distL="114300" distR="114300">
            <wp:extent cx="2476500" cy="857250"/>
            <wp:effectExtent l="0" t="0" r="0" b="6350"/>
            <wp:docPr id="6" name="Picture 6" descr="{C5D0B6B9-028C-49BE-967A-FB960F67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5D0B6B9-028C-49BE-967A-FB960F675000}"/>
                    <pic:cNvPicPr>
                      <a:picLocks noChangeAspect="1"/>
                    </pic:cNvPicPr>
                  </pic:nvPicPr>
                  <pic:blipFill>
                    <a:blip r:embed="rId11"/>
                    <a:stretch>
                      <a:fillRect/>
                    </a:stretch>
                  </pic:blipFill>
                  <pic:spPr>
                    <a:xfrm>
                      <a:off x="0" y="0"/>
                      <a:ext cx="2476500" cy="857250"/>
                    </a:xfrm>
                    <a:prstGeom prst="rect">
                      <a:avLst/>
                    </a:prstGeom>
                  </pic:spPr>
                </pic:pic>
              </a:graphicData>
            </a:graphic>
          </wp:inline>
        </w:drawing>
      </w:r>
    </w:p>
    <w:p>
      <w:pPr>
        <w:spacing w:after="0"/>
        <w:jc w:val="left"/>
      </w:pPr>
    </w:p>
    <w:p>
      <w:pPr>
        <w:spacing w:after="0"/>
        <w:jc w:val="left"/>
      </w:pPr>
    </w:p>
    <w:p>
      <w:pPr>
        <w:spacing w:after="0"/>
        <w:jc w:val="left"/>
        <w:rPr>
          <w:rFonts w:hint="default"/>
          <w:lang w:val="en-US"/>
        </w:rPr>
      </w:pPr>
    </w:p>
    <w:p>
      <w:pPr>
        <w:spacing w:after="0"/>
        <w:jc w:val="left"/>
        <w:rPr>
          <w:rFonts w:hint="default"/>
          <w:lang w:val="en-US"/>
        </w:rPr>
      </w:pPr>
      <w:r>
        <w:rPr>
          <w:rFonts w:hint="default"/>
          <w:lang w:val="en-US"/>
        </w:rPr>
        <w:t>OUTPUT 7:-                                                                           OUTPUT 8:-</w:t>
      </w:r>
    </w:p>
    <w:p>
      <w:pPr>
        <w:spacing w:after="0"/>
        <w:jc w:val="left"/>
        <w:rPr>
          <w:rFonts w:hint="default"/>
          <w:lang w:val="en-US"/>
        </w:rPr>
      </w:pPr>
      <w:r>
        <w:rPr>
          <w:rFonts w:hint="default"/>
          <w:lang w:val="en-US"/>
        </w:rPr>
        <w:drawing>
          <wp:anchor distT="0" distB="0" distL="114300" distR="114300" simplePos="0" relativeHeight="251663360" behindDoc="0" locked="0" layoutInCell="1" allowOverlap="1">
            <wp:simplePos x="0" y="0"/>
            <wp:positionH relativeFrom="column">
              <wp:posOffset>2857500</wp:posOffset>
            </wp:positionH>
            <wp:positionV relativeFrom="paragraph">
              <wp:posOffset>114300</wp:posOffset>
            </wp:positionV>
            <wp:extent cx="3600450" cy="2197100"/>
            <wp:effectExtent l="0" t="0" r="6350" b="0"/>
            <wp:wrapSquare wrapText="bothSides"/>
            <wp:docPr id="9" name="Picture 9" descr="{378B6810-AAF3-49AF-A339-2ED3AC0989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378B6810-AAF3-49AF-A339-2ED3AC0989D5}"/>
                    <pic:cNvPicPr>
                      <a:picLocks noChangeAspect="1"/>
                    </pic:cNvPicPr>
                  </pic:nvPicPr>
                  <pic:blipFill>
                    <a:blip r:embed="rId12"/>
                    <a:stretch>
                      <a:fillRect/>
                    </a:stretch>
                  </pic:blipFill>
                  <pic:spPr>
                    <a:xfrm>
                      <a:off x="0" y="0"/>
                      <a:ext cx="3600450" cy="2197100"/>
                    </a:xfrm>
                    <a:prstGeom prst="rect">
                      <a:avLst/>
                    </a:prstGeom>
                  </pic:spPr>
                </pic:pic>
              </a:graphicData>
            </a:graphic>
          </wp:anchor>
        </w:drawing>
      </w:r>
    </w:p>
    <w:p>
      <w:pPr>
        <w:spacing w:after="0"/>
        <w:jc w:val="left"/>
        <w:rPr>
          <w:rFonts w:hint="default"/>
          <w:lang w:val="en-US"/>
        </w:rPr>
      </w:pPr>
      <w:r>
        <w:rPr>
          <w:rFonts w:hint="default"/>
          <w:lang w:val="en-US"/>
        </w:rPr>
        <w:drawing>
          <wp:inline distT="0" distB="0" distL="114300" distR="114300">
            <wp:extent cx="2298700" cy="1485900"/>
            <wp:effectExtent l="0" t="0" r="0" b="0"/>
            <wp:docPr id="8" name="Picture 8" descr="{6636CE98-096C-4CEB-84D9-408CEE368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6636CE98-096C-4CEB-84D9-408CEE368E52}"/>
                    <pic:cNvPicPr>
                      <a:picLocks noChangeAspect="1"/>
                    </pic:cNvPicPr>
                  </pic:nvPicPr>
                  <pic:blipFill>
                    <a:blip r:embed="rId13"/>
                    <a:stretch>
                      <a:fillRect/>
                    </a:stretch>
                  </pic:blipFill>
                  <pic:spPr>
                    <a:xfrm>
                      <a:off x="0" y="0"/>
                      <a:ext cx="2298700" cy="1485900"/>
                    </a:xfrm>
                    <a:prstGeom prst="rect">
                      <a:avLst/>
                    </a:prstGeom>
                  </pic:spPr>
                </pic:pic>
              </a:graphicData>
            </a:graphic>
          </wp:inline>
        </w:drawing>
      </w:r>
    </w:p>
    <w:p>
      <w:pPr>
        <w:spacing w:after="0"/>
        <w:jc w:val="left"/>
        <w:rPr>
          <w:rFonts w:hint="default"/>
          <w:lang w:val="en-US"/>
        </w:rPr>
      </w:pPr>
    </w:p>
    <w:p>
      <w:pPr>
        <w:spacing w:after="0"/>
        <w:jc w:val="left"/>
        <w:rPr>
          <w:rFonts w:hint="default"/>
          <w:lang w:val="en-US"/>
        </w:rPr>
      </w:pPr>
    </w:p>
    <w:p>
      <w:pPr>
        <w:spacing w:after="0"/>
        <w:jc w:val="left"/>
        <w:rPr>
          <w:rFonts w:hint="default"/>
          <w:lang w:val="en-US"/>
        </w:rPr>
      </w:pPr>
    </w:p>
    <w:p>
      <w:pPr>
        <w:spacing w:after="0"/>
        <w:jc w:val="left"/>
        <w:rPr>
          <w:rFonts w:hint="default"/>
          <w:lang w:val="en-US"/>
        </w:rPr>
      </w:pPr>
    </w:p>
    <w:p>
      <w:pPr>
        <w:spacing w:after="0"/>
        <w:jc w:val="left"/>
        <w:rPr>
          <w:rFonts w:hint="default"/>
          <w:lang w:val="en-US"/>
        </w:rPr>
      </w:pPr>
    </w:p>
    <w:p>
      <w:pPr>
        <w:spacing w:after="0"/>
        <w:jc w:val="left"/>
        <w:rPr>
          <w:rFonts w:hint="default"/>
          <w:lang w:val="en-US"/>
        </w:rPr>
      </w:pPr>
    </w:p>
    <w:p>
      <w:pPr>
        <w:spacing w:after="0"/>
        <w:jc w:val="left"/>
        <w:rPr>
          <w:rFonts w:hint="default"/>
          <w:lang w:val="en-US"/>
        </w:rPr>
      </w:pPr>
    </w:p>
    <w:p>
      <w:pPr>
        <w:spacing w:after="0"/>
        <w:jc w:val="left"/>
        <w:rPr>
          <w:rFonts w:hint="default"/>
          <w:lang w:val="en-US"/>
        </w:rPr>
      </w:pPr>
    </w:p>
    <w:p>
      <w:pPr>
        <w:spacing w:after="0"/>
        <w:jc w:val="left"/>
        <w:rPr>
          <w:rFonts w:hint="default"/>
          <w:lang w:val="en-US"/>
        </w:rPr>
      </w:pPr>
      <w:r>
        <w:rPr>
          <w:rFonts w:hint="default"/>
          <w:lang w:val="en-US"/>
        </w:rPr>
        <w:drawing>
          <wp:anchor distT="0" distB="0" distL="114300" distR="114300" simplePos="0" relativeHeight="251665408" behindDoc="0" locked="0" layoutInCell="1" allowOverlap="1">
            <wp:simplePos x="0" y="0"/>
            <wp:positionH relativeFrom="column">
              <wp:posOffset>3179445</wp:posOffset>
            </wp:positionH>
            <wp:positionV relativeFrom="paragraph">
              <wp:posOffset>205105</wp:posOffset>
            </wp:positionV>
            <wp:extent cx="2800350" cy="1498600"/>
            <wp:effectExtent l="0" t="0" r="6350" b="0"/>
            <wp:wrapSquare wrapText="bothSides"/>
            <wp:docPr id="11" name="Picture 11" descr="{04B1E2C2-B804-49EC-9FA3-7C8BF431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04B1E2C2-B804-49EC-9FA3-7C8BF4311154}"/>
                    <pic:cNvPicPr>
                      <a:picLocks noChangeAspect="1"/>
                    </pic:cNvPicPr>
                  </pic:nvPicPr>
                  <pic:blipFill>
                    <a:blip r:embed="rId14"/>
                    <a:stretch>
                      <a:fillRect/>
                    </a:stretch>
                  </pic:blipFill>
                  <pic:spPr>
                    <a:xfrm>
                      <a:off x="0" y="0"/>
                      <a:ext cx="2800350" cy="1498600"/>
                    </a:xfrm>
                    <a:prstGeom prst="rect">
                      <a:avLst/>
                    </a:prstGeom>
                  </pic:spPr>
                </pic:pic>
              </a:graphicData>
            </a:graphic>
          </wp:anchor>
        </w:drawing>
      </w:r>
      <w:r>
        <w:rPr>
          <w:rFonts w:hint="default"/>
          <w:lang w:val="en-US"/>
        </w:rPr>
        <w:drawing>
          <wp:anchor distT="0" distB="0" distL="114300" distR="114300" simplePos="0" relativeHeight="251664384" behindDoc="0" locked="0" layoutInCell="1" allowOverlap="1">
            <wp:simplePos x="0" y="0"/>
            <wp:positionH relativeFrom="column">
              <wp:posOffset>-14605</wp:posOffset>
            </wp:positionH>
            <wp:positionV relativeFrom="paragraph">
              <wp:posOffset>222250</wp:posOffset>
            </wp:positionV>
            <wp:extent cx="1746250" cy="1504950"/>
            <wp:effectExtent l="0" t="0" r="6350" b="6350"/>
            <wp:wrapSquare wrapText="bothSides"/>
            <wp:docPr id="10" name="Picture 10" descr="{8934FF15-8117-4E2E-9541-E99D22A5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8934FF15-8117-4E2E-9541-E99D22A52641}"/>
                    <pic:cNvPicPr>
                      <a:picLocks noChangeAspect="1"/>
                    </pic:cNvPicPr>
                  </pic:nvPicPr>
                  <pic:blipFill>
                    <a:blip r:embed="rId15"/>
                    <a:stretch>
                      <a:fillRect/>
                    </a:stretch>
                  </pic:blipFill>
                  <pic:spPr>
                    <a:xfrm>
                      <a:off x="0" y="0"/>
                      <a:ext cx="1746250" cy="1504950"/>
                    </a:xfrm>
                    <a:prstGeom prst="rect">
                      <a:avLst/>
                    </a:prstGeom>
                  </pic:spPr>
                </pic:pic>
              </a:graphicData>
            </a:graphic>
          </wp:anchor>
        </w:drawing>
      </w:r>
      <w:r>
        <w:rPr>
          <w:rFonts w:hint="default"/>
          <w:lang w:val="en-US"/>
        </w:rPr>
        <w:t>OUTPUT 9:-                                                                            OUTPUT 10:-</w:t>
      </w:r>
    </w:p>
    <w:p>
      <w:pPr>
        <w:spacing w:after="0"/>
        <w:jc w:val="left"/>
        <w:rPr>
          <w:rFonts w:hint="default"/>
          <w:lang w:val="en-US"/>
        </w:rPr>
      </w:pPr>
    </w:p>
    <w:p>
      <w:pPr>
        <w:spacing w:after="0"/>
        <w:jc w:val="left"/>
        <w:rPr>
          <w:rFonts w:hint="default"/>
          <w:lang w:val="en-US"/>
        </w:rPr>
      </w:pPr>
    </w:p>
    <w:p>
      <w:pPr>
        <w:spacing w:after="0"/>
        <w:jc w:val="left"/>
        <w:rPr>
          <w:rFonts w:hint="default"/>
          <w:lang w:val="en-US"/>
        </w:rPr>
      </w:pPr>
    </w:p>
    <w:p>
      <w:pPr>
        <w:spacing w:after="0"/>
        <w:jc w:val="left"/>
        <w:rPr>
          <w:rFonts w:hint="default"/>
          <w:lang w:val="en-US"/>
        </w:rPr>
      </w:pPr>
    </w:p>
    <w:p>
      <w:pPr>
        <w:spacing w:after="0"/>
        <w:jc w:val="left"/>
        <w:rPr>
          <w:rFonts w:hint="default"/>
          <w:lang w:val="en-US"/>
        </w:rPr>
      </w:pPr>
    </w:p>
    <w:p>
      <w:pPr>
        <w:spacing w:after="0"/>
        <w:jc w:val="left"/>
        <w:rPr>
          <w:rFonts w:hint="default"/>
          <w:lang w:val="en-US"/>
        </w:rPr>
      </w:pPr>
    </w:p>
    <w:p>
      <w:pPr>
        <w:spacing w:after="0"/>
        <w:jc w:val="left"/>
        <w:rPr>
          <w:rFonts w:hint="default"/>
          <w:lang w:val="en-US"/>
        </w:rPr>
      </w:pPr>
    </w:p>
    <w:p>
      <w:pPr>
        <w:spacing w:after="0"/>
        <w:jc w:val="left"/>
        <w:rPr>
          <w:rFonts w:hint="default"/>
          <w:lang w:val="en-US"/>
        </w:rPr>
      </w:pPr>
    </w:p>
    <w:p>
      <w:pPr>
        <w:spacing w:after="0"/>
        <w:jc w:val="left"/>
        <w:rPr>
          <w:rFonts w:hint="default"/>
          <w:lang w:val="en-US"/>
        </w:rPr>
      </w:pPr>
    </w:p>
    <w:p>
      <w:pPr>
        <w:spacing w:after="0"/>
        <w:jc w:val="left"/>
        <w:rPr>
          <w:rFonts w:hint="default"/>
          <w:lang w:val="en-US"/>
        </w:rPr>
      </w:pPr>
    </w:p>
    <w:p>
      <w:pPr>
        <w:spacing w:after="0"/>
        <w:jc w:val="left"/>
        <w:rPr>
          <w:rFonts w:hint="default"/>
          <w:lang w:val="en-US"/>
        </w:rPr>
      </w:pPr>
    </w:p>
    <w:p>
      <w:pPr>
        <w:spacing w:after="0"/>
        <w:jc w:val="left"/>
        <w:rPr>
          <w:rFonts w:hint="default"/>
          <w:lang w:val="en-US"/>
        </w:rPr>
      </w:pPr>
    </w:p>
    <w:p>
      <w:pPr>
        <w:spacing w:after="0"/>
        <w:jc w:val="left"/>
        <w:rPr>
          <w:rFonts w:hint="default"/>
          <w:lang w:val="en-US"/>
        </w:rPr>
      </w:pPr>
      <w:r>
        <w:rPr>
          <w:rFonts w:hint="default"/>
          <w:lang w:val="en-US"/>
        </w:rPr>
        <w:t>OUTPUT 11:-                                                                       OUTPUT 12:-</w:t>
      </w:r>
    </w:p>
    <w:p>
      <w:pPr>
        <w:spacing w:after="0"/>
        <w:jc w:val="left"/>
        <w:rPr>
          <w:rFonts w:hint="default"/>
          <w:lang w:val="en-US"/>
        </w:rPr>
        <w:sectPr>
          <w:pgSz w:w="12240" w:h="15840"/>
          <w:pgMar w:top="1380" w:right="720" w:bottom="280" w:left="1080" w:header="720" w:footer="720" w:gutter="0"/>
          <w:cols w:space="720" w:num="1"/>
        </w:sectPr>
      </w:pPr>
      <w:r>
        <w:rPr>
          <w:rFonts w:hint="default"/>
          <w:lang w:val="en-US"/>
        </w:rPr>
        <w:drawing>
          <wp:anchor distT="0" distB="0" distL="114300" distR="114300" simplePos="0" relativeHeight="251666432" behindDoc="0" locked="0" layoutInCell="1" allowOverlap="1">
            <wp:simplePos x="0" y="0"/>
            <wp:positionH relativeFrom="column">
              <wp:posOffset>3275965</wp:posOffset>
            </wp:positionH>
            <wp:positionV relativeFrom="paragraph">
              <wp:posOffset>42545</wp:posOffset>
            </wp:positionV>
            <wp:extent cx="1765300" cy="654050"/>
            <wp:effectExtent l="0" t="0" r="0" b="6350"/>
            <wp:wrapSquare wrapText="bothSides"/>
            <wp:docPr id="13" name="Picture 13" descr="{17BE47AC-B7F6-47E7-AEC9-263CA70EED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7BE47AC-B7F6-47E7-AEC9-263CA70EEDD0}"/>
                    <pic:cNvPicPr>
                      <a:picLocks noChangeAspect="1"/>
                    </pic:cNvPicPr>
                  </pic:nvPicPr>
                  <pic:blipFill>
                    <a:blip r:embed="rId16"/>
                    <a:stretch>
                      <a:fillRect/>
                    </a:stretch>
                  </pic:blipFill>
                  <pic:spPr>
                    <a:xfrm>
                      <a:off x="0" y="0"/>
                      <a:ext cx="1765300" cy="654050"/>
                    </a:xfrm>
                    <a:prstGeom prst="rect">
                      <a:avLst/>
                    </a:prstGeom>
                  </pic:spPr>
                </pic:pic>
              </a:graphicData>
            </a:graphic>
          </wp:anchor>
        </w:drawing>
      </w:r>
      <w:r>
        <w:rPr>
          <w:rFonts w:hint="default"/>
          <w:lang w:val="en-US"/>
        </w:rPr>
        <w:drawing>
          <wp:inline distT="0" distB="0" distL="114300" distR="114300">
            <wp:extent cx="2006600" cy="876300"/>
            <wp:effectExtent l="0" t="0" r="0" b="0"/>
            <wp:docPr id="12" name="Picture 12" descr="{46960036-E59C-4B21-AE19-EC2A380D3C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46960036-E59C-4B21-AE19-EC2A380D3CA2}"/>
                    <pic:cNvPicPr>
                      <a:picLocks noChangeAspect="1"/>
                    </pic:cNvPicPr>
                  </pic:nvPicPr>
                  <pic:blipFill>
                    <a:blip r:embed="rId17"/>
                    <a:stretch>
                      <a:fillRect/>
                    </a:stretch>
                  </pic:blipFill>
                  <pic:spPr>
                    <a:xfrm>
                      <a:off x="0" y="0"/>
                      <a:ext cx="2006600" cy="876300"/>
                    </a:xfrm>
                    <a:prstGeom prst="rect">
                      <a:avLst/>
                    </a:prstGeom>
                  </pic:spPr>
                </pic:pic>
              </a:graphicData>
            </a:graphic>
          </wp:inline>
        </w:drawing>
      </w:r>
    </w:p>
    <w:p>
      <w:pPr>
        <w:pStyle w:val="5"/>
        <w:spacing w:before="11"/>
      </w:pPr>
    </w:p>
    <w:p>
      <w:pPr>
        <w:pStyle w:val="2"/>
        <w:numPr>
          <w:ilvl w:val="0"/>
          <w:numId w:val="6"/>
        </w:numPr>
        <w:tabs>
          <w:tab w:val="left" w:pos="1079"/>
        </w:tabs>
        <w:spacing w:before="0" w:after="0" w:line="240" w:lineRule="auto"/>
        <w:ind w:left="1079" w:right="0" w:hanging="359"/>
        <w:jc w:val="left"/>
        <w:rPr>
          <w:rFonts w:ascii="Symbol" w:hAnsi="Symbol"/>
          <w:b w:val="0"/>
          <w:u w:val="none"/>
        </w:rPr>
      </w:pPr>
      <w:r>
        <w:rPr>
          <w:spacing w:val="-2"/>
          <w:u w:val="thick"/>
        </w:rPr>
        <w:t>Conclusion:</w:t>
      </w:r>
    </w:p>
    <w:p>
      <w:pPr>
        <w:pStyle w:val="5"/>
        <w:spacing w:before="247"/>
        <w:ind w:left="720"/>
      </w:pPr>
      <w:r>
        <w:t>Learned</w:t>
      </w:r>
      <w:r>
        <w:rPr>
          <w:spacing w:val="-2"/>
        </w:rPr>
        <w:t xml:space="preserve"> </w:t>
      </w:r>
      <w:r>
        <w:t>to</w:t>
      </w:r>
      <w:r>
        <w:rPr>
          <w:spacing w:val="-2"/>
        </w:rPr>
        <w:t xml:space="preserve"> </w:t>
      </w:r>
      <w:r>
        <w:t>develop</w:t>
      </w:r>
      <w:r>
        <w:rPr>
          <w:spacing w:val="1"/>
        </w:rPr>
        <w:t xml:space="preserve"> </w:t>
      </w:r>
      <w:r>
        <w:t>and</w:t>
      </w:r>
      <w:r>
        <w:rPr>
          <w:spacing w:val="-2"/>
        </w:rPr>
        <w:t xml:space="preserve"> </w:t>
      </w:r>
      <w:r>
        <w:t>execute</w:t>
      </w:r>
      <w:r>
        <w:rPr>
          <w:spacing w:val="-3"/>
        </w:rPr>
        <w:t xml:space="preserve"> </w:t>
      </w:r>
      <w:r>
        <w:t>basic Java</w:t>
      </w:r>
      <w:r>
        <w:rPr>
          <w:spacing w:val="-1"/>
        </w:rPr>
        <w:t xml:space="preserve"> </w:t>
      </w:r>
      <w:r>
        <w:t>programs</w:t>
      </w:r>
      <w:r>
        <w:rPr>
          <w:spacing w:val="-1"/>
        </w:rPr>
        <w:t xml:space="preserve"> </w:t>
      </w:r>
      <w:r>
        <w:rPr>
          <w:spacing w:val="-10"/>
        </w:rPr>
        <w:t>.</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94"/>
        <w:rPr>
          <w:sz w:val="20"/>
        </w:rPr>
      </w:pPr>
      <w:r>
        <w:rPr>
          <w:sz w:val="20"/>
        </w:rPr>
        <mc:AlternateContent>
          <mc:Choice Requires="wps">
            <w:drawing>
              <wp:anchor distT="0" distB="0" distL="0" distR="0" simplePos="0" relativeHeight="251659264" behindDoc="1" locked="0" layoutInCell="1" allowOverlap="1">
                <wp:simplePos x="0" y="0"/>
                <wp:positionH relativeFrom="page">
                  <wp:posOffset>5486400</wp:posOffset>
                </wp:positionH>
                <wp:positionV relativeFrom="paragraph">
                  <wp:posOffset>284480</wp:posOffset>
                </wp:positionV>
                <wp:extent cx="129540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1295400" cy="1270"/>
                        </a:xfrm>
                        <a:custGeom>
                          <a:avLst/>
                          <a:gdLst/>
                          <a:ahLst/>
                          <a:cxnLst/>
                          <a:rect l="l" t="t" r="r" b="b"/>
                          <a:pathLst>
                            <a:path w="1295400">
                              <a:moveTo>
                                <a:pt x="0" y="0"/>
                              </a:moveTo>
                              <a:lnTo>
                                <a:pt x="1295400" y="0"/>
                              </a:lnTo>
                            </a:path>
                          </a:pathLst>
                        </a:custGeom>
                        <a:ln w="9601">
                          <a:solidFill>
                            <a:srgbClr val="000000"/>
                          </a:solidFill>
                          <a:prstDash val="solid"/>
                        </a:ln>
                      </wps:spPr>
                      <wps:bodyPr wrap="square" lIns="0" tIns="0" rIns="0" bIns="0" rtlCol="0">
                        <a:noAutofit/>
                      </wps:bodyPr>
                    </wps:wsp>
                  </a:graphicData>
                </a:graphic>
              </wp:anchor>
            </w:drawing>
          </mc:Choice>
          <mc:Fallback>
            <w:pict>
              <v:shape id="Graphic 5" o:spid="_x0000_s1026" o:spt="100" style="position:absolute;left:0pt;margin-left:432pt;margin-top:22.4pt;height:0.1pt;width:102pt;mso-position-horizontal-relative:page;mso-wrap-distance-bottom:0pt;mso-wrap-distance-top:0pt;z-index:-251657216;mso-width-relative:page;mso-height-relative:page;" filled="f" stroked="t" coordsize="1295400,1" o:gfxdata="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Q3mDZAAAACgEAAA8AAAAAAAAA&#10;AQAgAAAAIgAAAGRycy9kb3ducmV2LnhtbFBLAQIUABQAAAAIAIdO4kD6todzEAIAAHoEAAAOAAAA&#10;AAAAAAEAIAAAACgBAABkcnMvZTJvRG9jLnhtbFBLBQYAAAAABgAGAFkBAACqBQAAAAA=&#10;" path="m0,0l1295400,0e">
                <v:fill on="f" focussize="0,0"/>
                <v:stroke weight="0.755984251968504pt" color="#000000" joinstyle="round"/>
                <v:imagedata o:title=""/>
                <o:lock v:ext="edit" aspectratio="f"/>
                <v:textbox inset="0mm,0mm,0mm,0mm"/>
                <w10:wrap type="topAndBottom"/>
              </v:shape>
            </w:pict>
          </mc:Fallback>
        </mc:AlternateContent>
      </w:r>
    </w:p>
    <w:p>
      <w:pPr>
        <w:spacing w:before="240"/>
        <w:ind w:left="0" w:right="925" w:firstLine="0"/>
        <w:jc w:val="right"/>
        <w:rPr>
          <w:b/>
          <w:sz w:val="24"/>
        </w:rPr>
      </w:pPr>
      <w:r>
        <w:rPr>
          <w:b/>
          <w:sz w:val="24"/>
        </w:rPr>
        <w:t>Faculty</w:t>
      </w:r>
      <w:r>
        <w:rPr>
          <w:b/>
          <w:spacing w:val="-3"/>
          <w:sz w:val="24"/>
        </w:rPr>
        <w:t xml:space="preserve"> </w:t>
      </w:r>
      <w:r>
        <w:rPr>
          <w:b/>
          <w:spacing w:val="-2"/>
          <w:sz w:val="24"/>
        </w:rPr>
        <w:t>Signature</w:t>
      </w:r>
    </w:p>
    <w:sectPr>
      <w:pgSz w:w="12240" w:h="15840"/>
      <w:pgMar w:top="1440" w:right="720" w:bottom="280" w:left="10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1080" w:hanging="360"/>
      </w:pPr>
      <w:rPr>
        <w:rFonts w:hint="default" w:ascii="Symbol" w:hAnsi="Symbol" w:eastAsia="Symbol" w:cs="Symbol"/>
        <w:spacing w:val="0"/>
        <w:w w:val="100"/>
        <w:lang w:val="en-US" w:eastAsia="en-US" w:bidi="ar-SA"/>
      </w:rPr>
    </w:lvl>
    <w:lvl w:ilvl="1" w:tentative="0">
      <w:start w:val="0"/>
      <w:numFmt w:val="bullet"/>
      <w:lvlText w:val="•"/>
      <w:lvlJc w:val="left"/>
      <w:pPr>
        <w:ind w:left="2016" w:hanging="360"/>
      </w:pPr>
      <w:rPr>
        <w:rFonts w:hint="default"/>
        <w:lang w:val="en-US" w:eastAsia="en-US" w:bidi="ar-SA"/>
      </w:rPr>
    </w:lvl>
    <w:lvl w:ilvl="2" w:tentative="0">
      <w:start w:val="0"/>
      <w:numFmt w:val="bullet"/>
      <w:lvlText w:val="•"/>
      <w:lvlJc w:val="left"/>
      <w:pPr>
        <w:ind w:left="2952" w:hanging="360"/>
      </w:pPr>
      <w:rPr>
        <w:rFonts w:hint="default"/>
        <w:lang w:val="en-US" w:eastAsia="en-US" w:bidi="ar-SA"/>
      </w:rPr>
    </w:lvl>
    <w:lvl w:ilvl="3" w:tentative="0">
      <w:start w:val="0"/>
      <w:numFmt w:val="bullet"/>
      <w:lvlText w:val="•"/>
      <w:lvlJc w:val="left"/>
      <w:pPr>
        <w:ind w:left="3888" w:hanging="360"/>
      </w:pPr>
      <w:rPr>
        <w:rFonts w:hint="default"/>
        <w:lang w:val="en-US" w:eastAsia="en-US" w:bidi="ar-SA"/>
      </w:rPr>
    </w:lvl>
    <w:lvl w:ilvl="4" w:tentative="0">
      <w:start w:val="0"/>
      <w:numFmt w:val="bullet"/>
      <w:lvlText w:val="•"/>
      <w:lvlJc w:val="left"/>
      <w:pPr>
        <w:ind w:left="4824" w:hanging="360"/>
      </w:pPr>
      <w:rPr>
        <w:rFonts w:hint="default"/>
        <w:lang w:val="en-US" w:eastAsia="en-US" w:bidi="ar-SA"/>
      </w:rPr>
    </w:lvl>
    <w:lvl w:ilvl="5" w:tentative="0">
      <w:start w:val="0"/>
      <w:numFmt w:val="bullet"/>
      <w:lvlText w:val="•"/>
      <w:lvlJc w:val="left"/>
      <w:pPr>
        <w:ind w:left="5760" w:hanging="360"/>
      </w:pPr>
      <w:rPr>
        <w:rFonts w:hint="default"/>
        <w:lang w:val="en-US" w:eastAsia="en-US" w:bidi="ar-SA"/>
      </w:rPr>
    </w:lvl>
    <w:lvl w:ilvl="6" w:tentative="0">
      <w:start w:val="0"/>
      <w:numFmt w:val="bullet"/>
      <w:lvlText w:val="•"/>
      <w:lvlJc w:val="left"/>
      <w:pPr>
        <w:ind w:left="6696" w:hanging="360"/>
      </w:pPr>
      <w:rPr>
        <w:rFonts w:hint="default"/>
        <w:lang w:val="en-US" w:eastAsia="en-US" w:bidi="ar-SA"/>
      </w:rPr>
    </w:lvl>
    <w:lvl w:ilvl="7" w:tentative="0">
      <w:start w:val="0"/>
      <w:numFmt w:val="bullet"/>
      <w:lvlText w:val="•"/>
      <w:lvlJc w:val="left"/>
      <w:pPr>
        <w:ind w:left="7632" w:hanging="360"/>
      </w:pPr>
      <w:rPr>
        <w:rFonts w:hint="default"/>
        <w:lang w:val="en-US" w:eastAsia="en-US" w:bidi="ar-SA"/>
      </w:rPr>
    </w:lvl>
    <w:lvl w:ilvl="8" w:tentative="0">
      <w:start w:val="0"/>
      <w:numFmt w:val="bullet"/>
      <w:lvlText w:val="•"/>
      <w:lvlJc w:val="left"/>
      <w:pPr>
        <w:ind w:left="8568" w:hanging="360"/>
      </w:pPr>
      <w:rPr>
        <w:rFonts w:hint="default"/>
        <w:lang w:val="en-US" w:eastAsia="en-US" w:bidi="ar-SA"/>
      </w:rPr>
    </w:lvl>
  </w:abstractNum>
  <w:abstractNum w:abstractNumId="1">
    <w:nsid w:val="B863D404"/>
    <w:multiLevelType w:val="singleLevel"/>
    <w:tmpl w:val="B863D4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F205925"/>
    <w:multiLevelType w:val="multilevel"/>
    <w:tmpl w:val="BF205925"/>
    <w:lvl w:ilvl="0" w:tentative="0">
      <w:start w:val="1"/>
      <w:numFmt w:val="decimal"/>
      <w:lvlText w:val="%1."/>
      <w:lvlJc w:val="left"/>
      <w:pPr>
        <w:ind w:left="66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92" w:hanging="240"/>
      </w:pPr>
      <w:rPr>
        <w:rFonts w:hint="default"/>
        <w:lang w:val="en-US" w:eastAsia="en-US" w:bidi="ar-SA"/>
      </w:rPr>
    </w:lvl>
    <w:lvl w:ilvl="2" w:tentative="0">
      <w:start w:val="0"/>
      <w:numFmt w:val="bullet"/>
      <w:lvlText w:val="•"/>
      <w:lvlJc w:val="left"/>
      <w:pPr>
        <w:ind w:left="2664" w:hanging="240"/>
      </w:pPr>
      <w:rPr>
        <w:rFonts w:hint="default"/>
        <w:lang w:val="en-US" w:eastAsia="en-US" w:bidi="ar-SA"/>
      </w:rPr>
    </w:lvl>
    <w:lvl w:ilvl="3" w:tentative="0">
      <w:start w:val="0"/>
      <w:numFmt w:val="bullet"/>
      <w:lvlText w:val="•"/>
      <w:lvlJc w:val="left"/>
      <w:pPr>
        <w:ind w:left="3636" w:hanging="240"/>
      </w:pPr>
      <w:rPr>
        <w:rFonts w:hint="default"/>
        <w:lang w:val="en-US" w:eastAsia="en-US" w:bidi="ar-SA"/>
      </w:rPr>
    </w:lvl>
    <w:lvl w:ilvl="4" w:tentative="0">
      <w:start w:val="0"/>
      <w:numFmt w:val="bullet"/>
      <w:lvlText w:val="•"/>
      <w:lvlJc w:val="left"/>
      <w:pPr>
        <w:ind w:left="4608" w:hanging="240"/>
      </w:pPr>
      <w:rPr>
        <w:rFonts w:hint="default"/>
        <w:lang w:val="en-US" w:eastAsia="en-US" w:bidi="ar-SA"/>
      </w:rPr>
    </w:lvl>
    <w:lvl w:ilvl="5" w:tentative="0">
      <w:start w:val="0"/>
      <w:numFmt w:val="bullet"/>
      <w:lvlText w:val="•"/>
      <w:lvlJc w:val="left"/>
      <w:pPr>
        <w:ind w:left="5580" w:hanging="240"/>
      </w:pPr>
      <w:rPr>
        <w:rFonts w:hint="default"/>
        <w:lang w:val="en-US" w:eastAsia="en-US" w:bidi="ar-SA"/>
      </w:rPr>
    </w:lvl>
    <w:lvl w:ilvl="6" w:tentative="0">
      <w:start w:val="0"/>
      <w:numFmt w:val="bullet"/>
      <w:lvlText w:val="•"/>
      <w:lvlJc w:val="left"/>
      <w:pPr>
        <w:ind w:left="6552" w:hanging="240"/>
      </w:pPr>
      <w:rPr>
        <w:rFonts w:hint="default"/>
        <w:lang w:val="en-US" w:eastAsia="en-US" w:bidi="ar-SA"/>
      </w:rPr>
    </w:lvl>
    <w:lvl w:ilvl="7" w:tentative="0">
      <w:start w:val="0"/>
      <w:numFmt w:val="bullet"/>
      <w:lvlText w:val="•"/>
      <w:lvlJc w:val="left"/>
      <w:pPr>
        <w:ind w:left="7524" w:hanging="240"/>
      </w:pPr>
      <w:rPr>
        <w:rFonts w:hint="default"/>
        <w:lang w:val="en-US" w:eastAsia="en-US" w:bidi="ar-SA"/>
      </w:rPr>
    </w:lvl>
    <w:lvl w:ilvl="8" w:tentative="0">
      <w:start w:val="0"/>
      <w:numFmt w:val="bullet"/>
      <w:lvlText w:val="•"/>
      <w:lvlJc w:val="left"/>
      <w:pPr>
        <w:ind w:left="8496" w:hanging="240"/>
      </w:pPr>
      <w:rPr>
        <w:rFonts w:hint="default"/>
        <w:lang w:val="en-US" w:eastAsia="en-US" w:bidi="ar-SA"/>
      </w:rPr>
    </w:lvl>
  </w:abstractNum>
  <w:abstractNum w:abstractNumId="3">
    <w:nsid w:val="CF092B84"/>
    <w:multiLevelType w:val="multilevel"/>
    <w:tmpl w:val="CF092B84"/>
    <w:lvl w:ilvl="0" w:tentative="0">
      <w:start w:val="0"/>
      <w:numFmt w:val="bullet"/>
      <w:lvlText w:val=""/>
      <w:lvlJc w:val="left"/>
      <w:pPr>
        <w:ind w:left="1080" w:hanging="360"/>
      </w:pPr>
      <w:rPr>
        <w:rFonts w:hint="default" w:ascii="Wingdings" w:hAnsi="Wingdings" w:eastAsia="Wingdings" w:cs="Wingdings"/>
        <w:b w:val="0"/>
        <w:bCs w:val="0"/>
        <w:i w:val="0"/>
        <w:iCs w:val="0"/>
        <w:spacing w:val="0"/>
        <w:w w:val="100"/>
        <w:sz w:val="28"/>
        <w:szCs w:val="28"/>
        <w:lang w:val="en-US" w:eastAsia="en-US" w:bidi="ar-SA"/>
      </w:rPr>
    </w:lvl>
    <w:lvl w:ilvl="1" w:tentative="0">
      <w:start w:val="0"/>
      <w:numFmt w:val="bullet"/>
      <w:lvlText w:val="•"/>
      <w:lvlJc w:val="left"/>
      <w:pPr>
        <w:ind w:left="2016" w:hanging="360"/>
      </w:pPr>
      <w:rPr>
        <w:rFonts w:hint="default"/>
        <w:lang w:val="en-US" w:eastAsia="en-US" w:bidi="ar-SA"/>
      </w:rPr>
    </w:lvl>
    <w:lvl w:ilvl="2" w:tentative="0">
      <w:start w:val="0"/>
      <w:numFmt w:val="bullet"/>
      <w:lvlText w:val="•"/>
      <w:lvlJc w:val="left"/>
      <w:pPr>
        <w:ind w:left="2952" w:hanging="360"/>
      </w:pPr>
      <w:rPr>
        <w:rFonts w:hint="default"/>
        <w:lang w:val="en-US" w:eastAsia="en-US" w:bidi="ar-SA"/>
      </w:rPr>
    </w:lvl>
    <w:lvl w:ilvl="3" w:tentative="0">
      <w:start w:val="0"/>
      <w:numFmt w:val="bullet"/>
      <w:lvlText w:val="•"/>
      <w:lvlJc w:val="left"/>
      <w:pPr>
        <w:ind w:left="3888" w:hanging="360"/>
      </w:pPr>
      <w:rPr>
        <w:rFonts w:hint="default"/>
        <w:lang w:val="en-US" w:eastAsia="en-US" w:bidi="ar-SA"/>
      </w:rPr>
    </w:lvl>
    <w:lvl w:ilvl="4" w:tentative="0">
      <w:start w:val="0"/>
      <w:numFmt w:val="bullet"/>
      <w:lvlText w:val="•"/>
      <w:lvlJc w:val="left"/>
      <w:pPr>
        <w:ind w:left="4824" w:hanging="360"/>
      </w:pPr>
      <w:rPr>
        <w:rFonts w:hint="default"/>
        <w:lang w:val="en-US" w:eastAsia="en-US" w:bidi="ar-SA"/>
      </w:rPr>
    </w:lvl>
    <w:lvl w:ilvl="5" w:tentative="0">
      <w:start w:val="0"/>
      <w:numFmt w:val="bullet"/>
      <w:lvlText w:val="•"/>
      <w:lvlJc w:val="left"/>
      <w:pPr>
        <w:ind w:left="5760" w:hanging="360"/>
      </w:pPr>
      <w:rPr>
        <w:rFonts w:hint="default"/>
        <w:lang w:val="en-US" w:eastAsia="en-US" w:bidi="ar-SA"/>
      </w:rPr>
    </w:lvl>
    <w:lvl w:ilvl="6" w:tentative="0">
      <w:start w:val="0"/>
      <w:numFmt w:val="bullet"/>
      <w:lvlText w:val="•"/>
      <w:lvlJc w:val="left"/>
      <w:pPr>
        <w:ind w:left="6696" w:hanging="360"/>
      </w:pPr>
      <w:rPr>
        <w:rFonts w:hint="default"/>
        <w:lang w:val="en-US" w:eastAsia="en-US" w:bidi="ar-SA"/>
      </w:rPr>
    </w:lvl>
    <w:lvl w:ilvl="7" w:tentative="0">
      <w:start w:val="0"/>
      <w:numFmt w:val="bullet"/>
      <w:lvlText w:val="•"/>
      <w:lvlJc w:val="left"/>
      <w:pPr>
        <w:ind w:left="7632" w:hanging="360"/>
      </w:pPr>
      <w:rPr>
        <w:rFonts w:hint="default"/>
        <w:lang w:val="en-US" w:eastAsia="en-US" w:bidi="ar-SA"/>
      </w:rPr>
    </w:lvl>
    <w:lvl w:ilvl="8" w:tentative="0">
      <w:start w:val="0"/>
      <w:numFmt w:val="bullet"/>
      <w:lvlText w:val="•"/>
      <w:lvlJc w:val="left"/>
      <w:pPr>
        <w:ind w:left="8568" w:hanging="360"/>
      </w:pPr>
      <w:rPr>
        <w:rFonts w:hint="default"/>
        <w:lang w:val="en-US" w:eastAsia="en-US" w:bidi="ar-SA"/>
      </w:rPr>
    </w:lvl>
  </w:abstractNum>
  <w:abstractNum w:abstractNumId="4">
    <w:nsid w:val="0053208E"/>
    <w:multiLevelType w:val="multilevel"/>
    <w:tmpl w:val="0053208E"/>
    <w:lvl w:ilvl="0" w:tentative="0">
      <w:start w:val="0"/>
      <w:numFmt w:val="bullet"/>
      <w:lvlText w:val=""/>
      <w:lvlJc w:val="left"/>
      <w:pPr>
        <w:ind w:left="1080" w:hanging="360"/>
      </w:pPr>
      <w:rPr>
        <w:rFonts w:hint="default" w:ascii="Symbol" w:hAnsi="Symbol" w:eastAsia="Symbol" w:cs="Symbol"/>
        <w:b w:val="0"/>
        <w:bCs w:val="0"/>
        <w:i w:val="0"/>
        <w:iCs w:val="0"/>
        <w:spacing w:val="0"/>
        <w:w w:val="100"/>
        <w:sz w:val="28"/>
        <w:szCs w:val="28"/>
        <w:lang w:val="en-US" w:eastAsia="en-US" w:bidi="ar-SA"/>
      </w:rPr>
    </w:lvl>
    <w:lvl w:ilvl="1" w:tentative="0">
      <w:start w:val="0"/>
      <w:numFmt w:val="bullet"/>
      <w:lvlText w:val="•"/>
      <w:lvlJc w:val="left"/>
      <w:pPr>
        <w:ind w:left="2016" w:hanging="360"/>
      </w:pPr>
      <w:rPr>
        <w:rFonts w:hint="default"/>
        <w:lang w:val="en-US" w:eastAsia="en-US" w:bidi="ar-SA"/>
      </w:rPr>
    </w:lvl>
    <w:lvl w:ilvl="2" w:tentative="0">
      <w:start w:val="0"/>
      <w:numFmt w:val="bullet"/>
      <w:lvlText w:val="•"/>
      <w:lvlJc w:val="left"/>
      <w:pPr>
        <w:ind w:left="2952" w:hanging="360"/>
      </w:pPr>
      <w:rPr>
        <w:rFonts w:hint="default"/>
        <w:lang w:val="en-US" w:eastAsia="en-US" w:bidi="ar-SA"/>
      </w:rPr>
    </w:lvl>
    <w:lvl w:ilvl="3" w:tentative="0">
      <w:start w:val="0"/>
      <w:numFmt w:val="bullet"/>
      <w:lvlText w:val="•"/>
      <w:lvlJc w:val="left"/>
      <w:pPr>
        <w:ind w:left="3888" w:hanging="360"/>
      </w:pPr>
      <w:rPr>
        <w:rFonts w:hint="default"/>
        <w:lang w:val="en-US" w:eastAsia="en-US" w:bidi="ar-SA"/>
      </w:rPr>
    </w:lvl>
    <w:lvl w:ilvl="4" w:tentative="0">
      <w:start w:val="0"/>
      <w:numFmt w:val="bullet"/>
      <w:lvlText w:val="•"/>
      <w:lvlJc w:val="left"/>
      <w:pPr>
        <w:ind w:left="4824" w:hanging="360"/>
      </w:pPr>
      <w:rPr>
        <w:rFonts w:hint="default"/>
        <w:lang w:val="en-US" w:eastAsia="en-US" w:bidi="ar-SA"/>
      </w:rPr>
    </w:lvl>
    <w:lvl w:ilvl="5" w:tentative="0">
      <w:start w:val="0"/>
      <w:numFmt w:val="bullet"/>
      <w:lvlText w:val="•"/>
      <w:lvlJc w:val="left"/>
      <w:pPr>
        <w:ind w:left="5760" w:hanging="360"/>
      </w:pPr>
      <w:rPr>
        <w:rFonts w:hint="default"/>
        <w:lang w:val="en-US" w:eastAsia="en-US" w:bidi="ar-SA"/>
      </w:rPr>
    </w:lvl>
    <w:lvl w:ilvl="6" w:tentative="0">
      <w:start w:val="0"/>
      <w:numFmt w:val="bullet"/>
      <w:lvlText w:val="•"/>
      <w:lvlJc w:val="left"/>
      <w:pPr>
        <w:ind w:left="6696" w:hanging="360"/>
      </w:pPr>
      <w:rPr>
        <w:rFonts w:hint="default"/>
        <w:lang w:val="en-US" w:eastAsia="en-US" w:bidi="ar-SA"/>
      </w:rPr>
    </w:lvl>
    <w:lvl w:ilvl="7" w:tentative="0">
      <w:start w:val="0"/>
      <w:numFmt w:val="bullet"/>
      <w:lvlText w:val="•"/>
      <w:lvlJc w:val="left"/>
      <w:pPr>
        <w:ind w:left="7632" w:hanging="360"/>
      </w:pPr>
      <w:rPr>
        <w:rFonts w:hint="default"/>
        <w:lang w:val="en-US" w:eastAsia="en-US" w:bidi="ar-SA"/>
      </w:rPr>
    </w:lvl>
    <w:lvl w:ilvl="8" w:tentative="0">
      <w:start w:val="0"/>
      <w:numFmt w:val="bullet"/>
      <w:lvlText w:val="•"/>
      <w:lvlJc w:val="left"/>
      <w:pPr>
        <w:ind w:left="8568" w:hanging="360"/>
      </w:pPr>
      <w:rPr>
        <w:rFonts w:hint="default"/>
        <w:lang w:val="en-US" w:eastAsia="en-US" w:bidi="ar-SA"/>
      </w:rPr>
    </w:lvl>
  </w:abstractNum>
  <w:abstractNum w:abstractNumId="5">
    <w:nsid w:val="59ADCABA"/>
    <w:multiLevelType w:val="multilevel"/>
    <w:tmpl w:val="59ADCABA"/>
    <w:lvl w:ilvl="0" w:tentative="0">
      <w:start w:val="1"/>
      <w:numFmt w:val="decimal"/>
      <w:lvlText w:val="%1."/>
      <w:lvlJc w:val="left"/>
      <w:pPr>
        <w:ind w:left="784"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080" w:hanging="360"/>
      </w:pPr>
      <w:rPr>
        <w:rFonts w:hint="default" w:ascii="Symbol" w:hAnsi="Symbol" w:eastAsia="Symbol" w:cs="Symbol"/>
        <w:b w:val="0"/>
        <w:bCs w:val="0"/>
        <w:i w:val="0"/>
        <w:iCs w:val="0"/>
        <w:spacing w:val="0"/>
        <w:w w:val="100"/>
        <w:sz w:val="28"/>
        <w:szCs w:val="28"/>
        <w:lang w:val="en-US" w:eastAsia="en-US" w:bidi="ar-SA"/>
      </w:rPr>
    </w:lvl>
    <w:lvl w:ilvl="2" w:tentative="0">
      <w:start w:val="0"/>
      <w:numFmt w:val="bullet"/>
      <w:lvlText w:val="•"/>
      <w:lvlJc w:val="left"/>
      <w:pPr>
        <w:ind w:left="2120" w:hanging="360"/>
      </w:pPr>
      <w:rPr>
        <w:rFonts w:hint="default"/>
        <w:lang w:val="en-US" w:eastAsia="en-US" w:bidi="ar-SA"/>
      </w:rPr>
    </w:lvl>
    <w:lvl w:ilvl="3" w:tentative="0">
      <w:start w:val="0"/>
      <w:numFmt w:val="bullet"/>
      <w:lvlText w:val="•"/>
      <w:lvlJc w:val="left"/>
      <w:pPr>
        <w:ind w:left="3160" w:hanging="360"/>
      </w:pPr>
      <w:rPr>
        <w:rFonts w:hint="default"/>
        <w:lang w:val="en-US" w:eastAsia="en-US" w:bidi="ar-SA"/>
      </w:rPr>
    </w:lvl>
    <w:lvl w:ilvl="4" w:tentative="0">
      <w:start w:val="0"/>
      <w:numFmt w:val="bullet"/>
      <w:lvlText w:val="•"/>
      <w:lvlJc w:val="left"/>
      <w:pPr>
        <w:ind w:left="4200" w:hanging="360"/>
      </w:pPr>
      <w:rPr>
        <w:rFonts w:hint="default"/>
        <w:lang w:val="en-US" w:eastAsia="en-US" w:bidi="ar-SA"/>
      </w:rPr>
    </w:lvl>
    <w:lvl w:ilvl="5" w:tentative="0">
      <w:start w:val="0"/>
      <w:numFmt w:val="bullet"/>
      <w:lvlText w:val="•"/>
      <w:lvlJc w:val="left"/>
      <w:pPr>
        <w:ind w:left="5240" w:hanging="360"/>
      </w:pPr>
      <w:rPr>
        <w:rFonts w:hint="default"/>
        <w:lang w:val="en-US" w:eastAsia="en-US" w:bidi="ar-SA"/>
      </w:rPr>
    </w:lvl>
    <w:lvl w:ilvl="6" w:tentative="0">
      <w:start w:val="0"/>
      <w:numFmt w:val="bullet"/>
      <w:lvlText w:val="•"/>
      <w:lvlJc w:val="left"/>
      <w:pPr>
        <w:ind w:left="6280" w:hanging="360"/>
      </w:pPr>
      <w:rPr>
        <w:rFonts w:hint="default"/>
        <w:lang w:val="en-US" w:eastAsia="en-US" w:bidi="ar-SA"/>
      </w:rPr>
    </w:lvl>
    <w:lvl w:ilvl="7" w:tentative="0">
      <w:start w:val="0"/>
      <w:numFmt w:val="bullet"/>
      <w:lvlText w:val="•"/>
      <w:lvlJc w:val="left"/>
      <w:pPr>
        <w:ind w:left="7320" w:hanging="360"/>
      </w:pPr>
      <w:rPr>
        <w:rFonts w:hint="default"/>
        <w:lang w:val="en-US" w:eastAsia="en-US" w:bidi="ar-SA"/>
      </w:rPr>
    </w:lvl>
    <w:lvl w:ilvl="8" w:tentative="0">
      <w:start w:val="0"/>
      <w:numFmt w:val="bullet"/>
      <w:lvlText w:val="•"/>
      <w:lvlJc w:val="left"/>
      <w:pPr>
        <w:ind w:left="8360" w:hanging="360"/>
      </w:pPr>
      <w:rPr>
        <w:rFonts w:hint="default"/>
        <w:lang w:val="en-US" w:eastAsia="en-US" w:bidi="ar-SA"/>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1E10293"/>
    <w:rsid w:val="1AEF4361"/>
    <w:rsid w:val="234905A0"/>
    <w:rsid w:val="38214726"/>
    <w:rsid w:val="60515F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079" w:hanging="359"/>
      <w:outlineLvl w:val="1"/>
    </w:pPr>
    <w:rPr>
      <w:rFonts w:ascii="Times New Roman" w:hAnsi="Times New Roman" w:eastAsia="Times New Roman" w:cs="Times New Roman"/>
      <w:b/>
      <w:bCs/>
      <w:sz w:val="28"/>
      <w:szCs w:val="28"/>
      <w:u w:val="single" w:color="000000"/>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079" w:hanging="359"/>
    </w:pPr>
    <w:rPr>
      <w:rFonts w:ascii="Times New Roman" w:hAnsi="Times New Roman" w:eastAsia="Times New Roman" w:cs="Times New Roman"/>
      <w:lang w:val="en-US" w:eastAsia="en-US" w:bidi="ar-SA"/>
    </w:rPr>
  </w:style>
  <w:style w:type="paragraph" w:customStyle="1" w:styleId="8">
    <w:name w:val="Table Paragraph"/>
    <w:basedOn w:val="1"/>
    <w:qFormat/>
    <w:uiPriority w:val="1"/>
    <w:pPr>
      <w:ind w:left="9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TotalTime>3</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2024-12-15T18:20:00Z</dcterms:created>
  <dc:creator>KIIT0001</dc:creator>
  <cp:lastModifiedBy>KIIT0001</cp:lastModifiedBy>
  <dcterms:modified xsi:type="dcterms:W3CDTF">2024-12-21T14:55:54Z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2024-12-15T00:00:00Z</vt:filetime>
  </property>
  <property fmtid="{D5CDD505-2E9C-101B-9397-08002B2CF9AE}" pid="3" name="LastSaved">
    <vt:filetime>2024-12-15T00:00:00Z</vt:filetime>
  </property>
  <property fmtid="{D5CDD505-2E9C-101B-9397-08002B2CF9AE}" pid="4" name="Producer">
    <vt:lpwstr>iLovePDF</vt:lpwstr>
  </property>
  <property fmtid="{D5CDD505-2E9C-101B-9397-08002B2CF9AE}" pid="5" name="KSOProductBuildVer">
    <vt:lpwstr>1033-11.2.0.11537</vt:lpwstr>
  </property>
  <property fmtid="{D5CDD505-2E9C-101B-9397-08002B2CF9AE}" pid="6" name="ICV">
    <vt:lpwstr>11F251945EE74CFCAC9C2FB33492C735_12</vt:lpwstr>
  </property>
</Properties>
</file>